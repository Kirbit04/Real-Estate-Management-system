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15E9" w14:textId="77777777" w:rsidR="008A295D" w:rsidRDefault="0059132A">
      <w:pPr>
        <w:pStyle w:val="Heading1"/>
      </w:pPr>
      <w:r>
        <w:t>Real Estate Management System</w:t>
      </w:r>
    </w:p>
    <w:p w14:paraId="785152F9" w14:textId="77777777" w:rsidR="008A295D" w:rsidRDefault="0059132A">
      <w:r>
        <w:t>A Database-Driven Solution for Property Management</w:t>
      </w:r>
    </w:p>
    <w:p w14:paraId="62E917A9" w14:textId="77777777" w:rsidR="008A295D" w:rsidRDefault="0059132A">
      <w:r>
        <w:t>Prepared By: Your Name</w:t>
      </w:r>
    </w:p>
    <w:p w14:paraId="233D9C51" w14:textId="77777777" w:rsidR="008A295D" w:rsidRDefault="0059132A">
      <w:r>
        <w:t>Date: [Insert Date]</w:t>
      </w:r>
    </w:p>
    <w:p w14:paraId="0DA294D0" w14:textId="77777777" w:rsidR="008A295D" w:rsidRDefault="0059132A">
      <w:r>
        <w:br w:type="page"/>
      </w:r>
    </w:p>
    <w:p w14:paraId="3133AAAF" w14:textId="77777777" w:rsidR="008A295D" w:rsidRDefault="0059132A">
      <w:pPr>
        <w:pStyle w:val="Heading2"/>
      </w:pPr>
      <w:r>
        <w:lastRenderedPageBreak/>
        <w:t>Introduction</w:t>
      </w:r>
    </w:p>
    <w:p w14:paraId="2627BB1E" w14:textId="77777777" w:rsidR="008A295D" w:rsidRDefault="0059132A">
      <w:r>
        <w:t># Real-Estate-Management-system</w:t>
      </w:r>
      <w:r>
        <w:br/>
        <w:t xml:space="preserve">Contains the database format for a real estate management system built using my </w:t>
      </w:r>
      <w:r>
        <w:t>sql</w:t>
      </w:r>
      <w:r>
        <w:br/>
      </w:r>
    </w:p>
    <w:p w14:paraId="5D422292" w14:textId="77777777" w:rsidR="008A295D" w:rsidRDefault="0059132A">
      <w:pPr>
        <w:pStyle w:val="Heading2"/>
      </w:pPr>
      <w:r>
        <w:t>ER Diagram</w:t>
      </w:r>
    </w:p>
    <w:p w14:paraId="4D352F7A" w14:textId="77777777" w:rsidR="008A295D" w:rsidRDefault="0059132A">
      <w:r>
        <w:t>The following ER Diagram illustrates the relationships between the entities in the Real Estate Management System:</w:t>
      </w:r>
    </w:p>
    <w:p w14:paraId="0C6B3F81" w14:textId="77777777" w:rsidR="008A295D" w:rsidRDefault="0059132A">
      <w:r>
        <w:rPr>
          <w:noProof/>
        </w:rPr>
        <w:drawing>
          <wp:inline distT="0" distB="0" distL="0" distR="0" wp14:anchorId="3D20AAE0" wp14:editId="29481BC2">
            <wp:extent cx="5486400" cy="3402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 for a Real Estate Management Syste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E5B9" w14:textId="77777777" w:rsidR="008A295D" w:rsidRDefault="0059132A">
      <w:r>
        <w:t>The diagram above shows the entities, their attributes, and the relationships between them, including primary and foreign ke</w:t>
      </w:r>
      <w:r>
        <w:t>y constraints.</w:t>
      </w:r>
    </w:p>
    <w:p w14:paraId="24CCA3FB" w14:textId="77777777" w:rsidR="008A295D" w:rsidRDefault="0059132A">
      <w:pPr>
        <w:pStyle w:val="Heading2"/>
      </w:pPr>
      <w:r>
        <w:t>Database Schema</w:t>
      </w:r>
    </w:p>
    <w:p w14:paraId="59BB8962" w14:textId="77777777" w:rsidR="008A295D" w:rsidRDefault="0059132A">
      <w:r>
        <w:t>The following SQL scripts were used to define the database schema:</w:t>
      </w:r>
    </w:p>
    <w:p w14:paraId="0A924D18" w14:textId="77777777" w:rsidR="008A295D" w:rsidRDefault="0059132A">
      <w:r>
        <w:t>-- To add data to the agents table</w:t>
      </w:r>
      <w:r>
        <w:br/>
      </w:r>
      <w:r>
        <w:br/>
        <w:t>INSERT INTO agent (Agent_id, Firstname, Lastname, Email, Phone, Agency) VALUES</w:t>
      </w:r>
      <w:r>
        <w:br/>
        <w:t>(1, 'David', 'Kamau', 'David.Kamau@gmail.co</w:t>
      </w:r>
      <w:r>
        <w:t>m', '0712345678', 'Kikuyu Realty Ltd'),</w:t>
      </w:r>
      <w:r>
        <w:br/>
        <w:t>(2, 'John', 'Mwangi', 'John.Mwangi@gmail.com', '0723456789', 'Mwangi Properties'),</w:t>
      </w:r>
      <w:r>
        <w:br/>
        <w:t>(3, 'Grace', 'Njeri', 'Grace.Njeri@gmail.com', '0734567890', 'Grace Estates'),</w:t>
      </w:r>
      <w:r>
        <w:br/>
        <w:t>(4, 'James', 'Odinga', 'James.Odinga@gmail.com', '0745</w:t>
      </w:r>
      <w:r>
        <w:t>678901', 'Odinga Real Estate'),</w:t>
      </w:r>
      <w:r>
        <w:br/>
        <w:t>(5, 'Rose', 'Atieno', 'Rose.Atiens@gmail.com', '0756789012', 'Luo Heritage Realty'),</w:t>
      </w:r>
      <w:r>
        <w:br/>
        <w:t>(6, 'Peter', 'Ngugi', 'Peter.Ngugi@gmail.com', '0767890123', 'Ngugi &amp; Sons Realty'),</w:t>
      </w:r>
      <w:r>
        <w:br/>
        <w:t>(7, 'Mary', 'Ochieng', 'Mary.Ochieng@gmail.com', '0778</w:t>
      </w:r>
      <w:r>
        <w:t>901234', 'Ochieng Premier Realty'),</w:t>
      </w:r>
      <w:r>
        <w:br/>
      </w:r>
      <w:r>
        <w:lastRenderedPageBreak/>
        <w:t>(8, 'Charles', 'Kiptoo', 'Charles.Kiptoo@gmail.com', '0789012345', 'Kalenjin Investments'),</w:t>
      </w:r>
      <w:r>
        <w:br/>
        <w:t>(9, 'Faith', 'Salma', 'Faith.Salma@gmail.com', '0790123456', 'Coastline Properties'),</w:t>
      </w:r>
      <w:r>
        <w:br/>
        <w:t>(10, 'Charity', 'Nabwire', 'Charity.Nabwir</w:t>
      </w:r>
      <w:r>
        <w:t>e@gmail.com', '0701234567', 'Bunyasi Estates');</w:t>
      </w:r>
      <w:r>
        <w:br/>
      </w:r>
      <w:r>
        <w:br/>
        <w:t>-- To add data to the maintenance requests table</w:t>
      </w:r>
      <w:r>
        <w:br/>
      </w:r>
      <w:r>
        <w:br/>
        <w:t>INSERT INTO maintenance_request (Request_id, Request_date, Description, Status, Property_id, Tenant_id) VALUES</w:t>
      </w:r>
      <w:r>
        <w:br/>
        <w:t>(1, '2024-01-15', 'Leaking faucet in the bathr</w:t>
      </w:r>
      <w:r>
        <w:t>oom', 'Pending', 101, 1),</w:t>
      </w:r>
      <w:r>
        <w:br/>
        <w:t>(2, '2024-02-20', 'Broken window in the living room', 'Completed', 102, 2),</w:t>
      </w:r>
      <w:r>
        <w:br/>
        <w:t>(3, '2024-03-10', 'Clogged sink in the kitchen', 'Pending', 103, 3),</w:t>
      </w:r>
      <w:r>
        <w:br/>
        <w:t>(4, '2024-04-01', 'Air conditioning not working', 'In Progress', 104, 4),</w:t>
      </w:r>
      <w:r>
        <w:br/>
        <w:t>(5, '2024-0</w:t>
      </w:r>
      <w:r>
        <w:t>5-05', 'Electricity outage in the building', 'Pending', 105, 5),</w:t>
      </w:r>
      <w:r>
        <w:br/>
        <w:t>(6, '2024-06-10', 'Pest infestation in the kitchen', 'Completed', 106, 6),</w:t>
      </w:r>
      <w:r>
        <w:br/>
        <w:t>(7, '2024-07-15', 'Broken door lock', 'In Progress', 107, 7),</w:t>
      </w:r>
      <w:r>
        <w:br/>
        <w:t>(8, '2024-08-01', 'Water heater malfunctioning', 'Comp</w:t>
      </w:r>
      <w:r>
        <w:t>leted', 108, 8),</w:t>
      </w:r>
      <w:r>
        <w:br/>
        <w:t>(9, '2024-09-10', 'Faulty plumbing in the bathroom', 'Pending', 109, 9),</w:t>
      </w:r>
      <w:r>
        <w:br/>
        <w:t>(10, '2024-10-05', 'Damaged floor tiles', 'In Progress', 110, 10);</w:t>
      </w:r>
      <w:r>
        <w:br/>
      </w:r>
      <w:r>
        <w:br/>
        <w:t>-- To add data to the lease table</w:t>
      </w:r>
      <w:r>
        <w:br/>
      </w:r>
      <w:r>
        <w:br/>
        <w:t>INSERT INTO lease (Lease_id, Lease_start, Lease_end, Monthly_re</w:t>
      </w:r>
      <w:r>
        <w:t>nt, Property_id, Tenant_id) VALUES</w:t>
      </w:r>
      <w:r>
        <w:br/>
        <w:t>(1, '2024-01-01', '2025-01-01', 50000.00, 101, 1),</w:t>
      </w:r>
      <w:r>
        <w:br/>
        <w:t>(2, '2024-02-15', '2025-02-15', 70000.00, 102, 2),</w:t>
      </w:r>
      <w:r>
        <w:br/>
        <w:t>(3, '2024-03-01', '2025-03-01', 45000.00, 103, 3),</w:t>
      </w:r>
      <w:r>
        <w:br/>
        <w:t>(4, '2024-04-01', '2025-04-01', 60000.00, 104, 4),</w:t>
      </w:r>
      <w:r>
        <w:br/>
        <w:t>(5, '2024-05-10',</w:t>
      </w:r>
      <w:r>
        <w:t xml:space="preserve"> '2025-05-10', 85000.00, 105, 5),</w:t>
      </w:r>
      <w:r>
        <w:br/>
        <w:t>(6, '2024-06-15', '2025-06-15', 30000.00, 106, 6),</w:t>
      </w:r>
      <w:r>
        <w:br/>
        <w:t>(7, '2024-07-01', '2025-07-01', 45000.00, 107, 7),</w:t>
      </w:r>
      <w:r>
        <w:br/>
        <w:t>(8, '2024-08-20', '2025-08-20', 75000.00, 108, 8),</w:t>
      </w:r>
      <w:r>
        <w:br/>
        <w:t>(9, '2024-09-05', '2025-09-05', 120000.00, 109, 9),</w:t>
      </w:r>
      <w:r>
        <w:br/>
        <w:t>(10, '2024-10-01'</w:t>
      </w:r>
      <w:r>
        <w:t>, '2025-10-01', 65000.00, 110, 10);</w:t>
      </w:r>
      <w:r>
        <w:br/>
      </w:r>
      <w:r>
        <w:br/>
        <w:t>-- To add data to the owners table</w:t>
      </w:r>
      <w:r>
        <w:br/>
      </w:r>
      <w:r>
        <w:br/>
        <w:t>INSERT INTO owner (Owner_id, Firstname, Lastname, Email, Phone_number, Agent_id) VALUES</w:t>
      </w:r>
      <w:r>
        <w:br/>
        <w:t>(1, 'James', 'Karanja', 'james.karanja@gmail.com', '0712345678', 1),</w:t>
      </w:r>
      <w:r>
        <w:br/>
        <w:t>(2, 'Wangari', 'Kamau', 'w</w:t>
      </w:r>
      <w:r>
        <w:t>angari.kamau@gmail.com', '0723456789', 2),</w:t>
      </w:r>
      <w:r>
        <w:br/>
        <w:t>(3, 'David', 'Ochieng', 'david.ochieng@gmail.com', '0734567890', 3),</w:t>
      </w:r>
      <w:r>
        <w:br/>
        <w:t>(4, 'Mary', 'Mwaniki', 'mary.mwaniki@gmail.com', '0745678901', 4),</w:t>
      </w:r>
      <w:r>
        <w:br/>
        <w:t>(5, 'Grace', 'Atieno', 'grace.atieno@gmail.com', '0756789012', 5),</w:t>
      </w:r>
      <w:r>
        <w:br/>
      </w:r>
      <w:r>
        <w:lastRenderedPageBreak/>
        <w:t>(6, 'Josep</w:t>
      </w:r>
      <w:r>
        <w:t>h', 'Mwangi', 'joseph.mwangi@gmail.com', '0767890123', 6),</w:t>
      </w:r>
      <w:r>
        <w:br/>
        <w:t>(7, 'Peter', 'Njiru', 'peter.njiru@gmail.com', '0778901234', 7),</w:t>
      </w:r>
      <w:r>
        <w:br/>
        <w:t>(8, 'Elizabeth', 'Mutiso', 'elizabeth.mutiso@gmail.com', '0789012345', 8),</w:t>
      </w:r>
      <w:r>
        <w:br/>
        <w:t>(9, 'Njeri', 'Gikonyo', 'njeri.gikonyo@gmail.com', '07901</w:t>
      </w:r>
      <w:r>
        <w:t>23456', 9),</w:t>
      </w:r>
      <w:r>
        <w:br/>
        <w:t>(10, 'John', 'Omondi', 'john.omondi@gmail.com', '0701234567', 10);</w:t>
      </w:r>
      <w:r>
        <w:br/>
      </w:r>
      <w:r>
        <w:br/>
        <w:t>-- To add data to the property table</w:t>
      </w:r>
      <w:r>
        <w:br/>
      </w:r>
      <w:r>
        <w:br/>
        <w:t>INSERT INTO property (Property_id, Property_type, Address, County, City, Price_ksh, Owner_id, Agent_id, Zipcode, Size_m2) VALUES</w:t>
      </w:r>
      <w:r>
        <w:br/>
        <w:t>(101, 'Ap</w:t>
      </w:r>
      <w:r>
        <w:t>artment', '123 Riverside Drive', 'Nairobi', 'Nairobi', 50000.00, 1, 1, '00100', 120),</w:t>
      </w:r>
      <w:r>
        <w:br/>
        <w:t>(102, 'House', '456 Mountain Road', 'Nakuru', 'Nakuru', 70000.00, 2, 2, '20100', 250),</w:t>
      </w:r>
      <w:r>
        <w:br/>
        <w:t>(103, 'Apartment', '789 Lakeside Avenue', 'Kisumu', 'Kisumu', 45000.00, 3, 3, '4010</w:t>
      </w:r>
      <w:r>
        <w:t>0', 100),</w:t>
      </w:r>
      <w:r>
        <w:br/>
        <w:t>(104, 'Townhouse', '101 Coastal Lane', 'Mombasa', 'Mombasa', 60000.00, 4, 4, '80100', 200),</w:t>
      </w:r>
      <w:r>
        <w:br/>
        <w:t>(105, 'Villa', '202 Beach Road', 'Kilifi', 'Kilifi', 85000.00, 5, 5, '90200', 350),</w:t>
      </w:r>
      <w:r>
        <w:br/>
        <w:t xml:space="preserve">(106, 'Studio', '303 High Street', 'Meru', 'Nanyuki', 30000.00, 6, 6, </w:t>
      </w:r>
      <w:r>
        <w:t>'60000', 50),</w:t>
      </w:r>
      <w:r>
        <w:br/>
        <w:t>(107, 'Condo', '404 Parkview Crescent', 'Machakos', 'Kangundo', 45000.00, 7, 7, '90100', 80),</w:t>
      </w:r>
      <w:r>
        <w:br/>
        <w:t>(108, 'Apartment', '505 Downtown Street', 'Nairobi', 'Nairobi', 75000.00, 8, 8, '11000', 150),</w:t>
      </w:r>
      <w:r>
        <w:br/>
        <w:t>(109, 'Mansion', '606 Forest View', 'Embu', 'Kiritiri</w:t>
      </w:r>
      <w:r>
        <w:t>', 120000.00, 9, 9, '70000', 500),</w:t>
      </w:r>
      <w:r>
        <w:br/>
        <w:t>(110, 'Bungalow', '707 Greenfield Road', 'Nyeri', 'Nyeri', 65000.00, 10, 10, '20000', 200);</w:t>
      </w:r>
      <w:r>
        <w:br/>
      </w:r>
      <w:r>
        <w:br/>
        <w:t>-- To add data to the tenants table</w:t>
      </w:r>
      <w:r>
        <w:br/>
      </w:r>
      <w:r>
        <w:br/>
        <w:t>INSERT INTO tenant (Tenant_id, Firstname, Lastname, Email, Phone_number, Lease_start, Lease</w:t>
      </w:r>
      <w:r>
        <w:t>_end, Property_id, Agent_id) VALUES</w:t>
      </w:r>
      <w:r>
        <w:br/>
        <w:t>(1, 'Peter', 'Njiru', 'peter.njiru@gmail.com', '0712345678', '2024-01-01', '2025-01-01', 101, 1),</w:t>
      </w:r>
      <w:r>
        <w:br/>
        <w:t>(2, 'Susan', 'Karanja', 'susan.karanja@gmail.com', '0723456789', '2024-02-15', '2025-02-15', 102, 2),</w:t>
      </w:r>
      <w:r>
        <w:br/>
        <w:t>(3, 'John', 'Ochieng</w:t>
      </w:r>
      <w:r>
        <w:t>', 'john.ochieng@gmail.com', '0734567890', '2024-03-01', '2025-03-01', 103, 3),</w:t>
      </w:r>
      <w:r>
        <w:br/>
        <w:t>(4, 'Mary', 'Omondi', 'mary.omondi@gmail.com', '0745678901', '2024-04-01', '2025-04-01', 104, 4),</w:t>
      </w:r>
      <w:r>
        <w:br/>
        <w:t>(5, 'Michael', 'Achieng', 'michael.achieng@gmail.com', '0756789012', '2024-05-</w:t>
      </w:r>
      <w:r>
        <w:t>10', '2025-05-10', 105, 5),</w:t>
      </w:r>
      <w:r>
        <w:br/>
        <w:t>(6, 'Elizabeth', 'Mutiso', 'elizabeth.mutiso@gmail.com', '0767890123', '2024-06-15', '2025-06-15', 106, 6),</w:t>
      </w:r>
      <w:r>
        <w:br/>
        <w:t>(7, 'Njeri', 'Gikonyo', 'njeri.gikonyo@gmail.com', '0778901234', '2024-07-01', '2025-07-01', 107, 7),</w:t>
      </w:r>
      <w:r>
        <w:br/>
        <w:t>(8, 'Robert', 'Kip</w:t>
      </w:r>
      <w:r>
        <w:t>chirchir', 'robert.kipchirchir@gmail.com', '0789012345', '2024-08-20', '2025-08-20', 108, 8),</w:t>
      </w:r>
      <w:r>
        <w:br/>
        <w:t>(9, 'Wangari', 'Nabwire', 'wangari.nabwire@gmail.com', '0790123456', '2024-09-05', '2025-09-05', 109, 9),</w:t>
      </w:r>
      <w:r>
        <w:br/>
      </w:r>
      <w:r>
        <w:lastRenderedPageBreak/>
        <w:t>(10, 'James', 'Wekesa', 'james.wekesa@gmail.com', '07012</w:t>
      </w:r>
      <w:r>
        <w:t>34567', '2024-10-01', '2025-10-01', 110, 10);</w:t>
      </w:r>
      <w:r>
        <w:br/>
      </w:r>
      <w:r>
        <w:br/>
        <w:t>-- To add data to the payments table</w:t>
      </w:r>
      <w:r>
        <w:br/>
      </w:r>
      <w:r>
        <w:br/>
        <w:t>INSERT INTO payment (Payment_id, Payment_date, Amount_paid, Payment_method, Lease_id) VALUES</w:t>
      </w:r>
      <w:r>
        <w:br/>
        <w:t>(1, '2024-01-10', 50000.00, 'Bank Transfer', 1),</w:t>
      </w:r>
      <w:r>
        <w:br/>
        <w:t>(2, '2024-02-18', 70000.00, '</w:t>
      </w:r>
      <w:r>
        <w:t>Mobile Payment', 2),</w:t>
      </w:r>
      <w:r>
        <w:br/>
        <w:t>(3, '2024-03-05', 45000.00, 'Cash', 3),</w:t>
      </w:r>
      <w:r>
        <w:br/>
        <w:t>(4, '2024-04-10', 60000.00, 'Cheque', 4),</w:t>
      </w:r>
      <w:r>
        <w:br/>
        <w:t>(5, '2024-05-15', 85000.00, 'Bank Transfer', 5),</w:t>
      </w:r>
      <w:r>
        <w:br/>
        <w:t>(6, '2024-06-20', 30000.00, 'Mobile Payment', 6),</w:t>
      </w:r>
      <w:r>
        <w:br/>
        <w:t>(7, '2024-07-05', 45000.00, 'Cash', 7),</w:t>
      </w:r>
      <w:r>
        <w:br/>
        <w:t>(8, '2024-08-1</w:t>
      </w:r>
      <w:r>
        <w:t>5', 75000.00, 'Cheque', 8),</w:t>
      </w:r>
      <w:r>
        <w:br/>
        <w:t>(9, '2024-09-12', 120000.00, 'Bank Transfer', 9),</w:t>
      </w:r>
      <w:r>
        <w:br/>
        <w:t>(10, '2024-10-01', 65000.00, 'Mobile Payment', 10);</w:t>
      </w:r>
      <w:r>
        <w:br/>
      </w:r>
      <w:r>
        <w:br/>
        <w:t>-- MySQL dump 10.13  Distrib 8.0.40, for Win64 (x86_64)</w:t>
      </w:r>
      <w:r>
        <w:br/>
        <w:t>--</w:t>
      </w:r>
      <w:r>
        <w:br/>
        <w:t>-- Host: 127.0.0.1    Database: realestate</w:t>
      </w:r>
      <w:r>
        <w:br/>
        <w:t>-- --------------------</w:t>
      </w:r>
      <w:r>
        <w:t>----------------------------------</w:t>
      </w:r>
      <w:r>
        <w:br/>
        <w:t>-- Server version</w:t>
      </w:r>
      <w:r>
        <w:tab/>
        <w:t>8.0.40</w:t>
      </w:r>
      <w:r>
        <w:br/>
      </w:r>
      <w:r>
        <w:br/>
        <w:t>/*!40101 SET @OLD_CHARACTER_SET_CLIENT=@@CHARACTER_SET_CLIENT */;</w:t>
      </w:r>
      <w:r>
        <w:br/>
        <w:t>/*!40101 SET @OLD_CHARACTER_SET_RESULTS=@@CHARACTER_SET_RESULTS */;</w:t>
      </w:r>
      <w:r>
        <w:br/>
        <w:t>/*!40101 SET @OLD_COLLATION_CONNECTION=@@COLLATION_CONNECTION</w:t>
      </w:r>
      <w:r>
        <w:t xml:space="preserve"> */;</w:t>
      </w:r>
      <w:r>
        <w:br/>
        <w:t>/*!50503 SET NAMES utf8 */;</w:t>
      </w:r>
      <w:r>
        <w:br/>
        <w:t>/*!40103 SET @OLD_TIME_ZONE=@@TIME_ZONE */;</w:t>
      </w:r>
      <w:r>
        <w:br/>
        <w:t>/*!40103 SET TIME_ZONE='+00:00' */;</w:t>
      </w:r>
      <w:r>
        <w:br/>
        <w:t>/*!40014 SET @OLD_UNIQUE_CHECKS=@@UNIQUE_CHECKS, UNIQUE_CHECKS=0 */;</w:t>
      </w:r>
      <w:r>
        <w:br/>
        <w:t>/*!40014 SET @OLD_FOREIGN_KEY_CHECKS=@@FOREIGN_KEY_CHECKS, FOREIGN_KEY_CHE</w:t>
      </w:r>
      <w:r>
        <w:t>CKS=0 */;</w:t>
      </w:r>
      <w:r>
        <w:br/>
        <w:t>/*!40101 SET @OLD_SQL_MODE=@@SQL_MODE, SQL_MODE='NO_AUTO_VALUE_ON_ZERO' */;</w:t>
      </w:r>
      <w:r>
        <w:br/>
        <w:t>/*!40111 SET @OLD_SQL_NOTES=@@SQL_NOTES, SQL_NOTES=0 */;</w:t>
      </w:r>
      <w:r>
        <w:br/>
      </w:r>
      <w:r>
        <w:br/>
        <w:t>--</w:t>
      </w:r>
      <w:r>
        <w:br/>
        <w:t>-- Table structure for table `owner`</w:t>
      </w:r>
      <w:r>
        <w:br/>
        <w:t>--</w:t>
      </w:r>
      <w:r>
        <w:br/>
      </w:r>
      <w:r>
        <w:br/>
        <w:t>DROP TABLE IF EXISTS `owner`;</w:t>
      </w:r>
      <w:r>
        <w:br/>
        <w:t>/*!40101 SET @saved_cs_client     = @@</w:t>
      </w:r>
      <w:r>
        <w:t>character_set_client */;</w:t>
      </w:r>
      <w:r>
        <w:br/>
      </w:r>
      <w:r>
        <w:lastRenderedPageBreak/>
        <w:t>/*!50503 SET character_set_client = utf8mb4 */;</w:t>
      </w:r>
      <w:r>
        <w:br/>
        <w:t>CREATE TABLE `owner` (</w:t>
      </w:r>
      <w:r>
        <w:br/>
        <w:t xml:space="preserve">  `Owner_id` int NOT NULL,</w:t>
      </w:r>
      <w:r>
        <w:br/>
        <w:t xml:space="preserve">  `Firstname` varchar(100) NOT NULL,</w:t>
      </w:r>
      <w:r>
        <w:br/>
        <w:t xml:space="preserve">  `Lastname` varchar(100) NOT NULL,</w:t>
      </w:r>
      <w:r>
        <w:br/>
        <w:t xml:space="preserve">  `Email` varchar(100) NOT NULL,</w:t>
      </w:r>
      <w:r>
        <w:br/>
        <w:t xml:space="preserve">  `Phone_number` varchar(15</w:t>
      </w:r>
      <w:r>
        <w:t>) DEFAULT NULL,</w:t>
      </w:r>
      <w:r>
        <w:br/>
        <w:t xml:space="preserve">  `Agent_id` int DEFAULT NULL,</w:t>
      </w:r>
      <w:r>
        <w:br/>
        <w:t xml:space="preserve">  PRIMARY KEY (`Owner_id`),</w:t>
      </w:r>
      <w:r>
        <w:br/>
        <w:t xml:space="preserve">  KEY `fk_agent` (`Agent_id`),</w:t>
      </w:r>
      <w:r>
        <w:br/>
        <w:t xml:space="preserve">  CONSTRAINT `fk_agent` FOREIGN KEY (`Agent_id`) REFERENCES `agent` (`Agent_id`)</w:t>
      </w:r>
      <w:r>
        <w:br/>
        <w:t>) ENGINE=InnoDB DEFAULT CHARSET=utf8mb4 COLLATE=utf8mb4_0900_ai_ci;</w:t>
      </w:r>
      <w:r>
        <w:br/>
        <w:t>/</w:t>
      </w:r>
      <w:r>
        <w:t>*!40101 SET character_set_client = @saved_cs_client */;</w:t>
      </w:r>
      <w:r>
        <w:br/>
      </w:r>
      <w:r>
        <w:br/>
        <w:t>--</w:t>
      </w:r>
      <w:r>
        <w:br/>
        <w:t>-- Dumping data for table `owner`</w:t>
      </w:r>
      <w:r>
        <w:br/>
        <w:t>--</w:t>
      </w:r>
      <w:r>
        <w:br/>
      </w:r>
      <w:r>
        <w:br/>
        <w:t>LOCK TABLES `owner` WRITE;</w:t>
      </w:r>
      <w:r>
        <w:br/>
        <w:t>/*!40000 ALTER TABLE `owner` DISABLE KEYS */;</w:t>
      </w:r>
      <w:r>
        <w:br/>
        <w:t>/*!40000 ALTER TABLE `owner` ENABLE KEYS */;</w:t>
      </w:r>
      <w:r>
        <w:br/>
        <w:t>UNLOCK TABLES;</w:t>
      </w:r>
      <w:r>
        <w:br/>
        <w:t>/*!40103 SET TIME_ZONE=@O</w:t>
      </w:r>
      <w:r>
        <w:t>LD_TIME_ZONE */;</w:t>
      </w:r>
      <w:r>
        <w:br/>
      </w:r>
      <w:r>
        <w:br/>
        <w:t>/*!40101 SET SQL_MODE=@OLD_SQL_MODE */;</w:t>
      </w:r>
      <w:r>
        <w:br/>
        <w:t>/*!40014 SET FOREIGN_KEY_CHECKS=@OLD_FOREIGN_KEY_CHECKS */;</w:t>
      </w:r>
      <w:r>
        <w:br/>
        <w:t>/*!40014 SET UNIQUE_CHECKS=@OLD_UNIQUE_CHECKS */;</w:t>
      </w:r>
      <w:r>
        <w:br/>
        <w:t>/*!40101 SET CHARACTER_SET_CLIENT=@OLD_CHARACTER_SET_CLIENT */;</w:t>
      </w:r>
      <w:r>
        <w:br/>
        <w:t>/*!40101 SET CHARACTER_S</w:t>
      </w:r>
      <w:r>
        <w:t>ET_RESULTS=@OLD_CHARACTER_SET_RESULTS */;</w:t>
      </w:r>
      <w:r>
        <w:br/>
        <w:t>/*!40101 SET COLLATION_CONNECTION=@OLD_COLLATION_CONNECTION */;</w:t>
      </w:r>
      <w:r>
        <w:br/>
        <w:t>/*!40111 SET SQL_NOTES=@OLD_SQL_NOTES */;</w:t>
      </w:r>
      <w:r>
        <w:br/>
      </w:r>
      <w:r>
        <w:br/>
        <w:t>-- Dump completed on 2024-11-01 14:55:57</w:t>
      </w:r>
      <w:r>
        <w:br/>
      </w:r>
      <w:r>
        <w:br/>
        <w:t>-- MySQL dump 10.13  Distrib 8.0.40, for Win64 (x86_64)</w:t>
      </w:r>
      <w:r>
        <w:br/>
        <w:t>--</w:t>
      </w:r>
      <w:r>
        <w:br/>
        <w:t>-- Hos</w:t>
      </w:r>
      <w:r>
        <w:t>t: 127.0.0.1    Database: realestate</w:t>
      </w:r>
      <w:r>
        <w:br/>
        <w:t>-- ------------------------------------------------------</w:t>
      </w:r>
      <w:r>
        <w:br/>
        <w:t>-- Server version</w:t>
      </w:r>
      <w:r>
        <w:tab/>
        <w:t>8.0.40</w:t>
      </w:r>
      <w:r>
        <w:br/>
      </w:r>
      <w:r>
        <w:br/>
        <w:t>/*!40101 SET @OLD_CHARACTER_SET_CLIENT=@@CHARACTER_SET_CLIENT */;</w:t>
      </w:r>
      <w:r>
        <w:br/>
        <w:t>/*!40101 SET @OLD_CHARACTER_SET_RESULTS=@@CHARACTER_SET_RESULTS */;</w:t>
      </w:r>
      <w:r>
        <w:br/>
        <w:t>/</w:t>
      </w:r>
      <w:r>
        <w:t>*!40101 SET @OLD_COLLATION_CONNECTION=@@COLLATION_CONNECTION */;</w:t>
      </w:r>
      <w:r>
        <w:br/>
      </w:r>
      <w:r>
        <w:lastRenderedPageBreak/>
        <w:t>/*!50503 SET NAMES utf8 */;</w:t>
      </w:r>
      <w:r>
        <w:br/>
        <w:t>/*!40103 SET @OLD_TIME_ZONE=@@TIME_ZONE */;</w:t>
      </w:r>
      <w:r>
        <w:br/>
        <w:t>/*!40103 SET TIME_ZONE='+00:00' */;</w:t>
      </w:r>
      <w:r>
        <w:br/>
        <w:t>/*!40014 SET @OLD_UNIQUE_CHECKS=@@UNIQUE_CHECKS, UNIQUE_CHECKS=0 */;</w:t>
      </w:r>
      <w:r>
        <w:br/>
        <w:t>/*!40014 SET @</w:t>
      </w:r>
      <w:r>
        <w:t>OLD_FOREIGN_KEY_CHECKS=@@FOREIGN_KEY_CHECKS, FOREIGN_KEY_CHECKS=0 */;</w:t>
      </w:r>
      <w:r>
        <w:br/>
        <w:t>/*!40101 SET @OLD_SQL_MODE=@@SQL_MODE, SQL_MODE='NO_AUTO_VALUE_ON_ZERO' */;</w:t>
      </w:r>
      <w:r>
        <w:br/>
        <w:t>/*!40111 SET @OLD_SQL_NOTES=@@SQL_NOTES, SQL_NOTES=0 */;</w:t>
      </w:r>
      <w:r>
        <w:br/>
      </w:r>
      <w:r>
        <w:br/>
        <w:t>--</w:t>
      </w:r>
      <w:r>
        <w:br/>
        <w:t>-- Table structure for table `payment`</w:t>
      </w:r>
      <w:r>
        <w:br/>
        <w:t>--</w:t>
      </w:r>
      <w:r>
        <w:br/>
      </w:r>
      <w:r>
        <w:br/>
        <w:t>DROP T</w:t>
      </w:r>
      <w:r>
        <w:t>ABLE IF EXISTS `payment`;</w:t>
      </w:r>
      <w:r>
        <w:br/>
        <w:t>/*!40101 SET @saved_cs_client     = @@character_set_client */;</w:t>
      </w:r>
      <w:r>
        <w:br/>
        <w:t>/*!50503 SET character_set_client = utf8mb4 */;</w:t>
      </w:r>
      <w:r>
        <w:br/>
        <w:t>CREATE TABLE `payment` (</w:t>
      </w:r>
      <w:r>
        <w:br/>
        <w:t xml:space="preserve">  `Payment_id` int NOT NULL,</w:t>
      </w:r>
      <w:r>
        <w:br/>
        <w:t xml:space="preserve">  `Payment_date` date DEFAULT NULL,</w:t>
      </w:r>
      <w:r>
        <w:br/>
        <w:t xml:space="preserve">  `Amount_paid` decimal(10,2)</w:t>
      </w:r>
      <w:r>
        <w:t xml:space="preserve"> DEFAULT NULL,</w:t>
      </w:r>
      <w:r>
        <w:br/>
        <w:t xml:space="preserve">  `Payment_method` varchar(50) DEFAULT NULL,</w:t>
      </w:r>
      <w:r>
        <w:br/>
        <w:t xml:space="preserve">  `Lease_id` int DEFAULT NULL,</w:t>
      </w:r>
      <w:r>
        <w:br/>
        <w:t xml:space="preserve">  PRIMARY KEY (`Payment_id`),</w:t>
      </w:r>
      <w:r>
        <w:br/>
        <w:t xml:space="preserve">  KEY `Lease_id` (`Lease_id`),</w:t>
      </w:r>
      <w:r>
        <w:br/>
        <w:t xml:space="preserve">  CONSTRAINT `payment_ibfk_1` FOREIGN KEY (`Lease_id`) REFERENCES `lease` (`Lease_id`)</w:t>
      </w:r>
      <w:r>
        <w:br/>
        <w:t>) ENGINE=InnoDB D</w:t>
      </w:r>
      <w:r>
        <w:t>EFAULT CHARSET=utf8mb4 COLLATE=utf8mb4_0900_ai_ci;</w:t>
      </w:r>
      <w:r>
        <w:br/>
        <w:t>/*!40101 SET character_set_client = @saved_cs_client */;</w:t>
      </w:r>
      <w:r>
        <w:br/>
      </w:r>
      <w:r>
        <w:br/>
        <w:t>--</w:t>
      </w:r>
      <w:r>
        <w:br/>
        <w:t>-- Dumping data for table `payment`</w:t>
      </w:r>
      <w:r>
        <w:br/>
        <w:t>--</w:t>
      </w:r>
      <w:r>
        <w:br/>
      </w:r>
      <w:r>
        <w:br/>
        <w:t>LOCK TABLES `payment` WRITE;</w:t>
      </w:r>
      <w:r>
        <w:br/>
        <w:t>/*!40000 ALTER TABLE `payment` DISABLE KEYS */;</w:t>
      </w:r>
      <w:r>
        <w:br/>
        <w:t>/*!40000 ALTER TABLE `payme</w:t>
      </w:r>
      <w:r>
        <w:t>nt` ENABLE KEYS */;</w:t>
      </w:r>
      <w:r>
        <w:br/>
        <w:t>UNLOCK TABLES;</w:t>
      </w:r>
      <w:r>
        <w:br/>
        <w:t>/*!40103 SET TIME_ZONE=@OLD_TIME_ZONE */;</w:t>
      </w:r>
      <w:r>
        <w:br/>
      </w:r>
      <w:r>
        <w:br/>
        <w:t>/*!40101 SET SQL_MODE=@OLD_SQL_MODE */;</w:t>
      </w:r>
      <w:r>
        <w:br/>
        <w:t>/*!40014 SET FOREIGN_KEY_CHECKS=@OLD_FOREIGN_KEY_CHECKS */;</w:t>
      </w:r>
      <w:r>
        <w:br/>
        <w:t>/*!40014 SET UNIQUE_CHECKS=@OLD_UNIQUE_CHECKS */;</w:t>
      </w:r>
      <w:r>
        <w:br/>
      </w:r>
      <w:r>
        <w:lastRenderedPageBreak/>
        <w:t>/*!40101 SET CHARACTER_SET_C</w:t>
      </w:r>
      <w:r>
        <w:t>LIENT=@OLD_CHARACTER_SET_CLIENT */;</w:t>
      </w:r>
      <w:r>
        <w:br/>
        <w:t>/*!40101 SET CHARACTER_SET_RESULTS=@OLD_CHARACTER_SET_RESULTS */;</w:t>
      </w:r>
      <w:r>
        <w:br/>
        <w:t>/*!40101 SET COLLATION_CONNECTION=@OLD_COLLATION_CONNECTION */;</w:t>
      </w:r>
      <w:r>
        <w:br/>
        <w:t>/*!40111 SET SQL_NOTES=@OLD_SQL_NOTES */;</w:t>
      </w:r>
      <w:r>
        <w:br/>
      </w:r>
      <w:r>
        <w:br/>
        <w:t>-- Dump completed on 2024-11-01 14:55:58</w:t>
      </w:r>
      <w:r>
        <w:br/>
      </w:r>
      <w:r>
        <w:br/>
        <w:t>-- My</w:t>
      </w:r>
      <w:r>
        <w:t>SQL dump 10.13  Distrib 8.0.40, for Win64 (x86_64)</w:t>
      </w:r>
      <w:r>
        <w:br/>
        <w:t>--</w:t>
      </w:r>
      <w:r>
        <w:br/>
        <w:t>-- Host: 127.0.0.1    Database: realestate</w:t>
      </w:r>
      <w:r>
        <w:br/>
        <w:t>-- ------------------------------------------------------</w:t>
      </w:r>
      <w:r>
        <w:br/>
        <w:t>-- Server version</w:t>
      </w:r>
      <w:r>
        <w:tab/>
        <w:t>8.0.40</w:t>
      </w:r>
      <w:r>
        <w:br/>
      </w:r>
      <w:r>
        <w:br/>
        <w:t>/*!40101 SET @OLD_CHARACTER_SET_CLIENT=@@CHARACTER_SET_CLIENT */;</w:t>
      </w:r>
      <w:r>
        <w:br/>
        <w:t xml:space="preserve">/*!40101 </w:t>
      </w:r>
      <w:r>
        <w:t>SET @OLD_CHARACTER_SET_RESULTS=@@CHARACTER_SET_RESULTS */;</w:t>
      </w:r>
      <w:r>
        <w:br/>
        <w:t>/*!40101 SET @OLD_COLLATION_CONNECTION=@@COLLATION_CONNECTION */;</w:t>
      </w:r>
      <w:r>
        <w:br/>
        <w:t>/*!50503 SET NAMES utf8 */;</w:t>
      </w:r>
      <w:r>
        <w:br/>
        <w:t>/*!40103 SET @OLD_TIME_ZONE=@@TIME_ZONE */;</w:t>
      </w:r>
      <w:r>
        <w:br/>
        <w:t>/*!40103 SET TIME_ZONE='+00:00' */;</w:t>
      </w:r>
      <w:r>
        <w:br/>
        <w:t>/*!40014 SET @OLD_UNIQU</w:t>
      </w:r>
      <w:r>
        <w:t>E_CHECKS=@@UNIQUE_CHECKS, UNIQUE_CHECKS=0 */;</w:t>
      </w:r>
      <w:r>
        <w:br/>
        <w:t>/*!40014 SET @OLD_FOREIGN_KEY_CHECKS=@@FOREIGN_KEY_CHECKS, FOREIGN_KEY_CHECKS=0 */;</w:t>
      </w:r>
      <w:r>
        <w:br/>
        <w:t>/*!40101 SET @OLD_SQL_MODE=@@SQL_MODE, SQL_MODE='NO_AUTO_VALUE_ON_ZERO' */;</w:t>
      </w:r>
      <w:r>
        <w:br/>
        <w:t>/*!40111 SET @OLD_SQL_NOTES=@@SQL_NOTES, SQL_NOTES</w:t>
      </w:r>
      <w:r>
        <w:t>=0 */;</w:t>
      </w:r>
      <w:r>
        <w:br/>
      </w:r>
      <w:r>
        <w:br/>
        <w:t>--</w:t>
      </w:r>
      <w:r>
        <w:br/>
        <w:t>-- Table structure for table `property`</w:t>
      </w:r>
      <w:r>
        <w:br/>
        <w:t>--</w:t>
      </w:r>
      <w:r>
        <w:br/>
      </w:r>
      <w:r>
        <w:br/>
        <w:t>DROP TABLE IF EXISTS `property`;</w:t>
      </w:r>
      <w:r>
        <w:br/>
        <w:t>/*!40101 SET @saved_cs_client     = @@character_set_client */;</w:t>
      </w:r>
      <w:r>
        <w:br/>
        <w:t>/*!50503 SET character_set_client = utf8mb4 */;</w:t>
      </w:r>
      <w:r>
        <w:br/>
        <w:t>CREATE TABLE `property` (</w:t>
      </w:r>
      <w:r>
        <w:br/>
        <w:t xml:space="preserve">  `Property_id` int NOT NULL,</w:t>
      </w:r>
      <w:r>
        <w:br/>
        <w:t xml:space="preserve"> </w:t>
      </w:r>
      <w:r>
        <w:t xml:space="preserve"> `Property_type` varchar(50) DEFAULT NULL,</w:t>
      </w:r>
      <w:r>
        <w:br/>
        <w:t xml:space="preserve">  `Address` varchar(255) NOT NULL,</w:t>
      </w:r>
      <w:r>
        <w:br/>
        <w:t xml:space="preserve">  `County` varchar(100) NOT NULL,</w:t>
      </w:r>
      <w:r>
        <w:br/>
        <w:t xml:space="preserve">  `City` varchar(100) NOT NULL,</w:t>
      </w:r>
      <w:r>
        <w:br/>
        <w:t xml:space="preserve">  `Price_ksh` decimal(10,2) DEFAULT NULL,</w:t>
      </w:r>
      <w:r>
        <w:br/>
        <w:t xml:space="preserve">  `Owner_id` int DEFAULT NULL,</w:t>
      </w:r>
      <w:r>
        <w:br/>
        <w:t xml:space="preserve">  `Agent_id` int DEFAULT NULL,</w:t>
      </w:r>
      <w:r>
        <w:br/>
        <w:t xml:space="preserve">  `Zipco</w:t>
      </w:r>
      <w:r>
        <w:t>de` varchar(100) DEFAULT NULL,</w:t>
      </w:r>
      <w:r>
        <w:br/>
      </w:r>
      <w:r>
        <w:lastRenderedPageBreak/>
        <w:t xml:space="preserve">  `Size_m2` int DEFAULT NULL,</w:t>
      </w:r>
      <w:r>
        <w:br/>
        <w:t xml:space="preserve">  PRIMARY KEY (`Property_id`),</w:t>
      </w:r>
      <w:r>
        <w:br/>
        <w:t xml:space="preserve">  KEY `Owner_id` (`Owner_id`),</w:t>
      </w:r>
      <w:r>
        <w:br/>
        <w:t xml:space="preserve">  KEY `Agent_id` (`Agent_id`),</w:t>
      </w:r>
      <w:r>
        <w:br/>
        <w:t xml:space="preserve">  CONSTRAINT `Agent_id` FOREIGN KEY (`Agent_id`) REFERENCES `agent` (`Agent_id`),</w:t>
      </w:r>
      <w:r>
        <w:br/>
        <w:t xml:space="preserve">  CONSTRAINT `proper</w:t>
      </w:r>
      <w:r>
        <w:t>ty_ibfk_1` FOREIGN KEY (`Owner_id`) REFERENCES `owner` (`Owner_id`)</w:t>
      </w:r>
      <w:r>
        <w:br/>
        <w:t>) ENGINE=InnoDB DEFAULT CHARSET=utf8mb4 COLLATE=utf8mb4_0900_ai_ci;</w:t>
      </w:r>
      <w:r>
        <w:br/>
        <w:t>/*!40101 SET character_set_client = @saved_cs_client */;</w:t>
      </w:r>
      <w:r>
        <w:br/>
      </w:r>
      <w:r>
        <w:br/>
        <w:t>--</w:t>
      </w:r>
      <w:r>
        <w:br/>
        <w:t>-- Dumping data for table `property`</w:t>
      </w:r>
      <w:r>
        <w:br/>
        <w:t>--</w:t>
      </w:r>
      <w:r>
        <w:br/>
      </w:r>
      <w:r>
        <w:br/>
        <w:t>LOCK TABLES `prope</w:t>
      </w:r>
      <w:r>
        <w:t>rty` WRITE;</w:t>
      </w:r>
      <w:r>
        <w:br/>
        <w:t>/*!40000 ALTER TABLE `property` DISABLE KEYS */;</w:t>
      </w:r>
      <w:r>
        <w:br/>
        <w:t>/*!40000 ALTER TABLE `property` ENABLE KEYS */;</w:t>
      </w:r>
      <w:r>
        <w:br/>
        <w:t>UNLOCK TABLES;</w:t>
      </w:r>
      <w:r>
        <w:br/>
        <w:t>/*!40103 SET TIME_ZONE=@OLD_TIME_ZONE */;</w:t>
      </w:r>
      <w:r>
        <w:br/>
      </w:r>
      <w:r>
        <w:br/>
        <w:t>/*!40101 SET SQL_MODE=@OLD_SQL_MODE */;</w:t>
      </w:r>
      <w:r>
        <w:br/>
        <w:t>/*!40014 SET FOREIGN_KEY_CHECKS=@OLD_FOREIGN_KEY_</w:t>
      </w:r>
      <w:r>
        <w:t>CHECKS */;</w:t>
      </w:r>
      <w:r>
        <w:br/>
        <w:t>/*!40014 SET UNIQUE_CHECKS=@OLD_UNIQUE_CHECKS */;</w:t>
      </w:r>
      <w:r>
        <w:br/>
        <w:t>/*!40101 SET CHARACTER_SET_CLIENT=@OLD_CHARACTER_SET_CLIENT */;</w:t>
      </w:r>
      <w:r>
        <w:br/>
        <w:t>/*!40101 SET CHARACTER_SET_RESULTS=@OLD_CHARACTER_SET_RESULTS */;</w:t>
      </w:r>
      <w:r>
        <w:br/>
        <w:t>/*!40101 SET COLLATION_CONNECTION=@OLD_COLLATION_CONNECTION */;</w:t>
      </w:r>
      <w:r>
        <w:br/>
        <w:t>/</w:t>
      </w:r>
      <w:r>
        <w:t>*!40111 SET SQL_NOTES=@OLD_SQL_NOTES */;</w:t>
      </w:r>
      <w:r>
        <w:br/>
      </w:r>
      <w:r>
        <w:br/>
        <w:t>-- Dump completed on 2024-11-01 14:55:56</w:t>
      </w:r>
      <w:r>
        <w:br/>
      </w:r>
      <w:r>
        <w:br/>
        <w:t>CREATE TABLE `tenant` (</w:t>
      </w:r>
      <w:r>
        <w:br/>
        <w:t xml:space="preserve">  `Tenant_id` INT NOT NULL AUTO_INCREMENT,</w:t>
      </w:r>
      <w:r>
        <w:br/>
        <w:t xml:space="preserve">  `Firstname` VARCHAR(100) NOT NULL,</w:t>
      </w:r>
      <w:r>
        <w:br/>
        <w:t xml:space="preserve">  `Lastname` VARCHAR(100) NOT NULL,</w:t>
      </w:r>
      <w:r>
        <w:br/>
        <w:t xml:space="preserve">  `Email` VARCHAR(100) NOT NULL,</w:t>
      </w:r>
      <w:r>
        <w:br/>
        <w:t xml:space="preserve">  `Phone_number` VARCHAR(15) DEFAULT NULL,</w:t>
      </w:r>
      <w:r>
        <w:br/>
        <w:t xml:space="preserve">  `Lease_start` DATE DEFAULT NULL,</w:t>
      </w:r>
      <w:r>
        <w:br/>
        <w:t xml:space="preserve">  `Lease_end` DATE DEFAULT NULL,</w:t>
      </w:r>
      <w:r>
        <w:br/>
        <w:t xml:space="preserve">  `Property_id` INT DEFAULT NULL,</w:t>
      </w:r>
      <w:r>
        <w:br/>
        <w:t xml:space="preserve">  `Agent_id` INT DEFAULT NULL,</w:t>
      </w:r>
      <w:r>
        <w:br/>
        <w:t xml:space="preserve">  PRIMARY KEY (`Tenant_id`),</w:t>
      </w:r>
      <w:r>
        <w:br/>
        <w:t xml:space="preserve">  INDEX `Property_id` (`Property_id`),</w:t>
      </w:r>
      <w:r>
        <w:br/>
        <w:t xml:space="preserve">  INDEX `Ag</w:t>
      </w:r>
      <w:r>
        <w:t>ent_id` (`Agent_id`),</w:t>
      </w:r>
      <w:r>
        <w:br/>
      </w:r>
      <w:r>
        <w:lastRenderedPageBreak/>
        <w:t xml:space="preserve">  CONSTRAINT `tenant_ibfk_1` FOREIGN KEY (`Property_id`) REFERENCES `property` (`Property_id`),</w:t>
      </w:r>
      <w:r>
        <w:br/>
        <w:t xml:space="preserve">  CONSTRAINT `tenant_ibfk_2` FOREIGN KEY (`Agent_id`) REFERENCES `agent` (`Agent_id`)</w:t>
      </w:r>
      <w:r>
        <w:br/>
        <w:t>) ENGINE=InnoDB DEFAULT CHARSET=utf8mb4 COLLATE=utf8</w:t>
      </w:r>
      <w:r>
        <w:t>mb4_0900_ai_ci;</w:t>
      </w:r>
      <w:r>
        <w:br/>
      </w:r>
      <w:r>
        <w:br/>
      </w:r>
      <w:r>
        <w:br/>
        <w:t>-- MySQL dump 10.13  Distrib 8.0.40, for Win64 (x86_64)</w:t>
      </w:r>
      <w:r>
        <w:br/>
        <w:t>--</w:t>
      </w:r>
      <w:r>
        <w:br/>
        <w:t>-- Host: 127.0.0.1    Database: realestate</w:t>
      </w:r>
      <w:r>
        <w:br/>
        <w:t>-- ------------------------------------------------------</w:t>
      </w:r>
      <w:r>
        <w:br/>
        <w:t>-- Server version</w:t>
      </w:r>
      <w:r>
        <w:tab/>
        <w:t>8.0.40</w:t>
      </w:r>
      <w:r>
        <w:br/>
      </w:r>
      <w:r>
        <w:br/>
        <w:t>/*!40101 SET @OLD_CHARACTER_SET_CLIENT=@@CHARACTER_S</w:t>
      </w:r>
      <w:r>
        <w:t>ET_CLIENT */;</w:t>
      </w:r>
      <w:r>
        <w:br/>
        <w:t>/*!40101 SET @OLD_CHARACTER_SET_RESULTS=@@CHARACTER_SET_RESULTS */;</w:t>
      </w:r>
      <w:r>
        <w:br/>
        <w:t>/*!40101 SET @OLD_COLLATION_CONNECTION=@@COLLATION_CONNECTION */;</w:t>
      </w:r>
      <w:r>
        <w:br/>
        <w:t>/*!50503 SET NAMES utf8 */;</w:t>
      </w:r>
      <w:r>
        <w:br/>
        <w:t>/*!40103 SET @OLD_TIME_ZONE=@@TIME_ZONE */;</w:t>
      </w:r>
      <w:r>
        <w:br/>
        <w:t>/*!40103 SET TIME_ZONE='+00:00' */;</w:t>
      </w:r>
      <w:r>
        <w:br/>
      </w:r>
      <w:r>
        <w:t>/*!40014 SET @OLD_UNIQUE_CHECKS=@@UNIQUE_CHECKS, UNIQUE_CHECKS=0 */;</w:t>
      </w:r>
      <w:r>
        <w:br/>
        <w:t>/*!40014 SET @OLD_FOREIGN_KEY_CHECKS=@@FOREIGN_KEY_CHECKS, FOREIGN_KEY_CHECKS=0 */;</w:t>
      </w:r>
      <w:r>
        <w:br/>
        <w:t>/*!40101 SET @OLD_SQL_MODE=@@SQL_MODE, SQL_MODE='NO_AUTO_VALUE_ON_ZERO' */;</w:t>
      </w:r>
      <w:r>
        <w:br/>
        <w:t>/*!40111 SET @OLD_SQL_NOTES</w:t>
      </w:r>
      <w:r>
        <w:t>=@@SQL_NOTES, SQL_NOTES=0 */;</w:t>
      </w:r>
      <w:r>
        <w:br/>
      </w:r>
      <w:r>
        <w:br/>
        <w:t>--</w:t>
      </w:r>
      <w:r>
        <w:br/>
        <w:t>-- Table structure for table `agent`</w:t>
      </w:r>
      <w:r>
        <w:br/>
        <w:t>--</w:t>
      </w:r>
      <w:r>
        <w:br/>
      </w:r>
      <w:r>
        <w:br/>
        <w:t>DROP TABLE IF EXISTS `agent`;</w:t>
      </w:r>
      <w:r>
        <w:br/>
        <w:t>/*!40101 SET @saved_cs_client     = @@character_set_client */;</w:t>
      </w:r>
      <w:r>
        <w:br/>
        <w:t>/*!50503 SET character_set_client = utf8mb4 */;</w:t>
      </w:r>
      <w:r>
        <w:br/>
        <w:t>CREATE TABLE `agent` (</w:t>
      </w:r>
      <w:r>
        <w:br/>
        <w:t xml:space="preserve">  `Agent_id` int </w:t>
      </w:r>
      <w:r>
        <w:t>NOT NULL AUTO_INCREMENT,</w:t>
      </w:r>
      <w:r>
        <w:br/>
        <w:t xml:space="preserve">  `Firstname` varchar(100) NOT NULL,</w:t>
      </w:r>
      <w:r>
        <w:br/>
        <w:t xml:space="preserve">  `Lastname` varchar(100) NOT NULL,</w:t>
      </w:r>
      <w:r>
        <w:br/>
        <w:t xml:space="preserve">  `Email` varchar(100) NOT NULL,</w:t>
      </w:r>
      <w:r>
        <w:br/>
        <w:t xml:space="preserve">  `Phone` varchar(15) DEFAULT NULL,</w:t>
      </w:r>
      <w:r>
        <w:br/>
        <w:t xml:space="preserve">  `Agency` varchar(100) DEFAULT NULL,</w:t>
      </w:r>
      <w:r>
        <w:br/>
        <w:t xml:space="preserve">  PRIMARY KEY (`Agent_id`)</w:t>
      </w:r>
      <w:r>
        <w:br/>
        <w:t xml:space="preserve">) ENGINE=InnoDB DEFAULT </w:t>
      </w:r>
      <w:r>
        <w:t>CHARSET=utf8mb4 COLLATE=utf8mb4_0900_ai_ci;</w:t>
      </w:r>
      <w:r>
        <w:br/>
        <w:t>/*!40101 SET character_set_client = @saved_cs_client */;</w:t>
      </w:r>
      <w:r>
        <w:br/>
      </w:r>
      <w:r>
        <w:br/>
      </w:r>
      <w:r>
        <w:lastRenderedPageBreak/>
        <w:t>--</w:t>
      </w:r>
      <w:r>
        <w:br/>
        <w:t>-- Dumping data for table `agent`</w:t>
      </w:r>
      <w:r>
        <w:br/>
        <w:t>--</w:t>
      </w:r>
      <w:r>
        <w:br/>
      </w:r>
      <w:r>
        <w:br/>
        <w:t>LOCK TABLES `agent` WRITE;</w:t>
      </w:r>
      <w:r>
        <w:br/>
        <w:t>/*!40000 ALTER TABLE `agent` DISABLE KEYS */;</w:t>
      </w:r>
      <w:r>
        <w:br/>
        <w:t>/*!40000 ALTER TABLE `agent` ENABLE KEYS</w:t>
      </w:r>
      <w:r>
        <w:t xml:space="preserve"> */;</w:t>
      </w:r>
      <w:r>
        <w:br/>
        <w:t>UNLOCK TABLES;</w:t>
      </w:r>
      <w:r>
        <w:br/>
        <w:t>/*!40103 SET TIME_ZONE=@OLD_TIME_ZONE */;</w:t>
      </w:r>
      <w:r>
        <w:br/>
      </w:r>
      <w:r>
        <w:br/>
        <w:t>/*!40101 SET SQL_MODE=@OLD_SQL_MODE */;</w:t>
      </w:r>
      <w:r>
        <w:br/>
        <w:t>/*!40014 SET FOREIGN_KEY_CHECKS=@OLD_FOREIGN_KEY_CHECKS */;</w:t>
      </w:r>
      <w:r>
        <w:br/>
        <w:t>/*!40014 SET UNIQUE_CHECKS=@OLD_UNIQUE_CHECKS */;</w:t>
      </w:r>
      <w:r>
        <w:br/>
        <w:t>/*!40101 SET CHARACTER_SET_CLIENT=@OLD_CHAR</w:t>
      </w:r>
      <w:r>
        <w:t>ACTER_SET_CLIENT */;</w:t>
      </w:r>
      <w:r>
        <w:br/>
        <w:t>/*!40101 SET CHARACTER_SET_RESULTS=@OLD_CHARACTER_SET_RESULTS */;</w:t>
      </w:r>
      <w:r>
        <w:br/>
        <w:t>/*!40101 SET COLLATION_CONNECTION=@OLD_COLLATION_CONNECTION */;</w:t>
      </w:r>
      <w:r>
        <w:br/>
        <w:t>/*!40111 SET SQL_NOTES=@OLD_SQL_NOTES */;</w:t>
      </w:r>
      <w:r>
        <w:br/>
      </w:r>
      <w:r>
        <w:br/>
        <w:t>-- Dump completed on 2024-11-01 14:55:58</w:t>
      </w:r>
      <w:r>
        <w:br/>
      </w:r>
      <w:r>
        <w:br/>
        <w:t xml:space="preserve">-- MySQL dump 10.13 </w:t>
      </w:r>
      <w:r>
        <w:t xml:space="preserve"> Distrib 8.0.40, for Win64 (x86_64)</w:t>
      </w:r>
      <w:r>
        <w:br/>
        <w:t>--</w:t>
      </w:r>
      <w:r>
        <w:br/>
        <w:t>-- Host: 127.0.0.1    Database: realestate</w:t>
      </w:r>
      <w:r>
        <w:br/>
        <w:t>-- ------------------------------------------------------</w:t>
      </w:r>
      <w:r>
        <w:br/>
        <w:t>-- Server version</w:t>
      </w:r>
      <w:r>
        <w:tab/>
        <w:t>8.0.40</w:t>
      </w:r>
      <w:r>
        <w:br/>
      </w:r>
      <w:r>
        <w:br/>
        <w:t>/*!40101 SET @OLD_CHARACTER_SET_CLIENT=@@CHARACTER_SET_CLIENT */;</w:t>
      </w:r>
      <w:r>
        <w:br/>
        <w:t>/*!40101 SET @OLD_CHARAC</w:t>
      </w:r>
      <w:r>
        <w:t>TER_SET_RESULTS=@@CHARACTER_SET_RESULTS */;</w:t>
      </w:r>
      <w:r>
        <w:br/>
        <w:t>/*!40101 SET @OLD_COLLATION_CONNECTION=@@COLLATION_CONNECTION */;</w:t>
      </w:r>
      <w:r>
        <w:br/>
        <w:t>/*!50503 SET NAMES utf8 */;</w:t>
      </w:r>
      <w:r>
        <w:br/>
        <w:t>/*!40103 SET @OLD_TIME_ZONE=@@TIME_ZONE */;</w:t>
      </w:r>
      <w:r>
        <w:br/>
        <w:t>/*!40103 SET TIME_ZONE='+00:00' */;</w:t>
      </w:r>
      <w:r>
        <w:br/>
        <w:t>/*!40014 SET @OLD_UNIQUE_CHECKS=@@UNIQ</w:t>
      </w:r>
      <w:r>
        <w:t>UE_CHECKS, UNIQUE_CHECKS=0 */;</w:t>
      </w:r>
      <w:r>
        <w:br/>
        <w:t>/*!40014 SET @OLD_FOREIGN_KEY_CHECKS=@@FOREIGN_KEY_CHECKS, FOREIGN_KEY_CHECKS=0 */;</w:t>
      </w:r>
      <w:r>
        <w:br/>
        <w:t>/*!40101 SET @OLD_SQL_MODE=@@SQL_MODE, SQL_MODE='NO_AUTO_VALUE_ON_ZERO' */;</w:t>
      </w:r>
      <w:r>
        <w:br/>
        <w:t>/*!40111 SET @OLD_SQL_NOTES=@@SQL_NOTES, SQL_NOTES=0 */;</w:t>
      </w:r>
      <w:r>
        <w:br/>
      </w:r>
      <w:r>
        <w:br/>
        <w:t>--</w:t>
      </w:r>
      <w:r>
        <w:br/>
        <w:t>-- T</w:t>
      </w:r>
      <w:r>
        <w:t>able structure for table `lease`</w:t>
      </w:r>
      <w:r>
        <w:br/>
        <w:t>--</w:t>
      </w:r>
      <w:r>
        <w:br/>
      </w:r>
      <w:r>
        <w:br/>
      </w:r>
      <w:r>
        <w:lastRenderedPageBreak/>
        <w:t>DROP TABLE IF EXISTS `lease`;</w:t>
      </w:r>
      <w:r>
        <w:br/>
        <w:t>/*!40101 SET @saved_cs_client     = @@character_set_client */;</w:t>
      </w:r>
      <w:r>
        <w:br/>
        <w:t>/*!50503 SET character_set_client = utf8mb4 */;</w:t>
      </w:r>
      <w:r>
        <w:br/>
        <w:t>CREATE TABLE `lease` (</w:t>
      </w:r>
      <w:r>
        <w:br/>
        <w:t xml:space="preserve">  `Lease_id` int NOT NULL,</w:t>
      </w:r>
      <w:r>
        <w:br/>
        <w:t xml:space="preserve">  `Lease_start` date DEFAULT</w:t>
      </w:r>
      <w:r>
        <w:t xml:space="preserve"> NULL,</w:t>
      </w:r>
      <w:r>
        <w:br/>
        <w:t xml:space="preserve">  `Lease_end` date DEFAULT NULL,</w:t>
      </w:r>
      <w:r>
        <w:br/>
        <w:t xml:space="preserve">  `Monthly_rent` decimal(10,2) DEFAULT NULL,</w:t>
      </w:r>
      <w:r>
        <w:br/>
        <w:t xml:space="preserve">  `Property_id` int DEFAULT NULL,</w:t>
      </w:r>
      <w:r>
        <w:br/>
        <w:t xml:space="preserve">  `Tenant_id` int DEFAULT NULL,</w:t>
      </w:r>
      <w:r>
        <w:br/>
        <w:t xml:space="preserve">  PRIMARY KEY (`Lease_id`),</w:t>
      </w:r>
      <w:r>
        <w:br/>
        <w:t xml:space="preserve">  KEY `Property_id` (`Property_id`),</w:t>
      </w:r>
      <w:r>
        <w:br/>
        <w:t xml:space="preserve">  KEY `Tenant_id` (`Tenant_id`),</w:t>
      </w:r>
      <w:r>
        <w:br/>
        <w:t xml:space="preserve">  CONST</w:t>
      </w:r>
      <w:r>
        <w:t>RAINT `lease_ibfk_1` FOREIGN KEY (`Property_id`) REFERENCES `property` (`Property_id`),</w:t>
      </w:r>
      <w:r>
        <w:br/>
        <w:t xml:space="preserve">  CONSTRAINT `lease_ibfk_2` FOREIGN KEY (`Tenant_id`) REFERENCES `tenant` (`Tenant_id`)</w:t>
      </w:r>
      <w:r>
        <w:br/>
        <w:t>) ENGINE=InnoDB DEFAULT CHARSET=utf8mb4 COLLATE=utf8mb4_0900_ai_ci;</w:t>
      </w:r>
      <w:r>
        <w:br/>
        <w:t>/*!40101 SET</w:t>
      </w:r>
      <w:r>
        <w:t xml:space="preserve"> character_set_client = @saved_cs_client */;</w:t>
      </w:r>
      <w:r>
        <w:br/>
      </w:r>
      <w:r>
        <w:br/>
        <w:t>--</w:t>
      </w:r>
      <w:r>
        <w:br/>
        <w:t>-- Dumping data for table `lease`</w:t>
      </w:r>
      <w:r>
        <w:br/>
        <w:t>--</w:t>
      </w:r>
      <w:r>
        <w:br/>
      </w:r>
      <w:r>
        <w:br/>
        <w:t>LOCK TABLES `lease` WRITE;</w:t>
      </w:r>
      <w:r>
        <w:br/>
        <w:t>/*!40000 ALTER TABLE `lease` DISABLE KEYS */;</w:t>
      </w:r>
      <w:r>
        <w:br/>
        <w:t>/*!40000 ALTER TABLE `lease` ENABLE KEYS */;</w:t>
      </w:r>
      <w:r>
        <w:br/>
        <w:t>UNLOCK TABLES;</w:t>
      </w:r>
      <w:r>
        <w:br/>
        <w:t>/*!40103 SET TIME_ZONE=@OLD_TIME_ZON</w:t>
      </w:r>
      <w:r>
        <w:t>E */;</w:t>
      </w:r>
      <w:r>
        <w:br/>
      </w:r>
      <w:r>
        <w:br/>
        <w:t>/*!40101 SET SQL_MODE=@OLD_SQL_MODE */;</w:t>
      </w:r>
      <w:r>
        <w:br/>
        <w:t>/*!40014 SET FOREIGN_KEY_CHECKS=@OLD_FOREIGN_KEY_CHECKS */;</w:t>
      </w:r>
      <w:r>
        <w:br/>
        <w:t>/*!40014 SET UNIQUE_CHECKS=@OLD_UNIQUE_CHECKS */;</w:t>
      </w:r>
      <w:r>
        <w:br/>
        <w:t>/*!40101 SET CHARACTER_SET_CLIENT=@OLD_CHARACTER_SET_CLIENT */;</w:t>
      </w:r>
      <w:r>
        <w:br/>
        <w:t>/*!40101 SET CHARACTER_SET_RESULTS=</w:t>
      </w:r>
      <w:r>
        <w:t>@OLD_CHARACTER_SET_RESULTS */;</w:t>
      </w:r>
      <w:r>
        <w:br/>
        <w:t>/*!40101 SET COLLATION_CONNECTION=@OLD_COLLATION_CONNECTION */;</w:t>
      </w:r>
      <w:r>
        <w:br/>
        <w:t>/*!40111 SET SQL_NOTES=@OLD_SQL_NOTES */;</w:t>
      </w:r>
      <w:r>
        <w:br/>
      </w:r>
      <w:r>
        <w:br/>
        <w:t>-- Dump completed on 2024-11-01 14:55:55</w:t>
      </w:r>
      <w:r>
        <w:br/>
      </w:r>
      <w:r>
        <w:br/>
        <w:t>-- MySQL dump 10.13  Distrib 8.0.40, for Win64 (x86_64)</w:t>
      </w:r>
      <w:r>
        <w:br/>
        <w:t>--</w:t>
      </w:r>
      <w:r>
        <w:br/>
        <w:t>-- Host: 127.0.0.</w:t>
      </w:r>
      <w:r>
        <w:t>1    Database: realestate</w:t>
      </w:r>
      <w:r>
        <w:br/>
      </w:r>
      <w:r>
        <w:lastRenderedPageBreak/>
        <w:t>-- ------------------------------------------------------</w:t>
      </w:r>
      <w:r>
        <w:br/>
        <w:t>-- Server version</w:t>
      </w:r>
      <w:r>
        <w:tab/>
        <w:t>8.0.40</w:t>
      </w:r>
      <w:r>
        <w:br/>
      </w:r>
      <w:r>
        <w:br/>
        <w:t>/*!40101 SET @OLD_CHARACTER_SET_CLIENT=@@CHARACTER_SET_CLIENT */;</w:t>
      </w:r>
      <w:r>
        <w:br/>
        <w:t>/*!40101 SET @OLD_CHARACTER_SET_RESULTS=@@CHARACTER_SET_RESULTS */;</w:t>
      </w:r>
      <w:r>
        <w:br/>
        <w:t>/*!40101 SET</w:t>
      </w:r>
      <w:r>
        <w:t xml:space="preserve"> @OLD_COLLATION_CONNECTION=@@COLLATION_CONNECTION */;</w:t>
      </w:r>
      <w:r>
        <w:br/>
        <w:t>/*!50503 SET NAMES utf8 */;</w:t>
      </w:r>
      <w:r>
        <w:br/>
        <w:t>/*!40103 SET @OLD_TIME_ZONE=@@TIME_ZONE */;</w:t>
      </w:r>
      <w:r>
        <w:br/>
        <w:t>/*!40103 SET TIME_ZONE='+00:00' */;</w:t>
      </w:r>
      <w:r>
        <w:br/>
        <w:t>/*!40014 SET @OLD_UNIQUE_CHECKS=@@UNIQUE_CHECKS, UNIQUE_CHECKS=0 */;</w:t>
      </w:r>
      <w:r>
        <w:br/>
        <w:t>/*!40014 SET @OLD_FOREIGN</w:t>
      </w:r>
      <w:r>
        <w:t>_KEY_CHECKS=@@FOREIGN_KEY_CHECKS, FOREIGN_KEY_CHECKS=0 */;</w:t>
      </w:r>
      <w:r>
        <w:br/>
        <w:t>/*!40101 SET @OLD_SQL_MODE=@@SQL_MODE, SQL_MODE='NO_AUTO_VALUE_ON_ZERO' */;</w:t>
      </w:r>
      <w:r>
        <w:br/>
        <w:t>/*!40111 SET @OLD_SQL_NOTES=@@SQL_NOTES, SQL_NOTES=0 */;</w:t>
      </w:r>
      <w:r>
        <w:br/>
      </w:r>
      <w:r>
        <w:br/>
        <w:t>--</w:t>
      </w:r>
      <w:r>
        <w:br/>
        <w:t>-- Table structure for table `maintenance_request`</w:t>
      </w:r>
      <w:r>
        <w:br/>
        <w:t>--</w:t>
      </w:r>
      <w:r>
        <w:br/>
      </w:r>
      <w:r>
        <w:br/>
        <w:t xml:space="preserve">DROP </w:t>
      </w:r>
      <w:r>
        <w:t>TABLE IF EXISTS `maintenance_request`;</w:t>
      </w:r>
      <w:r>
        <w:br/>
        <w:t>/*!40101 SET @saved_cs_client     = @@character_set_client */;</w:t>
      </w:r>
      <w:r>
        <w:br/>
        <w:t>/*!50503 SET character_set_client = utf8mb4 */;</w:t>
      </w:r>
      <w:r>
        <w:br/>
        <w:t>CREATE TABLE `maintenance_request` (</w:t>
      </w:r>
      <w:r>
        <w:br/>
        <w:t xml:space="preserve">  `Request_id` int NOT NULL,</w:t>
      </w:r>
      <w:r>
        <w:br/>
        <w:t xml:space="preserve">  `Request_date` date DEFAULT NULL,</w:t>
      </w:r>
      <w:r>
        <w:br/>
        <w:t xml:space="preserve">  `D</w:t>
      </w:r>
      <w:r>
        <w:t>escription` varchar(255) NOT NULL,</w:t>
      </w:r>
      <w:r>
        <w:br/>
        <w:t xml:space="preserve">  `Status` varchar(100) DEFAULT NULL,</w:t>
      </w:r>
      <w:r>
        <w:br/>
        <w:t xml:space="preserve">  `Property_id` int DEFAULT NULL,</w:t>
      </w:r>
      <w:r>
        <w:br/>
        <w:t xml:space="preserve">  `Tenant_id` int DEFAULT NULL,</w:t>
      </w:r>
      <w:r>
        <w:br/>
        <w:t xml:space="preserve">  PRIMARY KEY (`Request_id`),</w:t>
      </w:r>
      <w:r>
        <w:br/>
        <w:t xml:space="preserve">  KEY `Property_id` (`Property_id`),</w:t>
      </w:r>
      <w:r>
        <w:br/>
        <w:t xml:space="preserve">  KEY `Tenant_id` (`Tenant_id`),</w:t>
      </w:r>
      <w:r>
        <w:br/>
        <w:t xml:space="preserve">  CONSTRAINT `mai</w:t>
      </w:r>
      <w:r>
        <w:t>ntenance_request_ibfk_1` FOREIGN KEY (`Property_id`) REFERENCES `property` (`Property_id`),</w:t>
      </w:r>
      <w:r>
        <w:br/>
        <w:t xml:space="preserve">  CONSTRAINT `maintenance_request_ibfk_2` FOREIGN KEY (`Tenant_id`) REFERENCES `tenant` (`Tenant_id`)</w:t>
      </w:r>
      <w:r>
        <w:br/>
        <w:t>) ENGINE=InnoDB DEFAULT CHARSET=utf8mb4 COLLATE=utf8mb4_0900_a</w:t>
      </w:r>
      <w:r>
        <w:t>i_ci;</w:t>
      </w:r>
      <w:r>
        <w:br/>
        <w:t>/*!40101 SET character_set_client = @saved_cs_client */;</w:t>
      </w:r>
      <w:r>
        <w:br/>
      </w:r>
      <w:r>
        <w:br/>
        <w:t>--</w:t>
      </w:r>
      <w:r>
        <w:br/>
        <w:t>-- Dumping data for table `maintenance_request`</w:t>
      </w:r>
      <w:r>
        <w:br/>
        <w:t>--</w:t>
      </w:r>
      <w:r>
        <w:br/>
      </w:r>
      <w:r>
        <w:lastRenderedPageBreak/>
        <w:br/>
        <w:t>LOCK TABLES `maintenance_request` WRITE;</w:t>
      </w:r>
      <w:r>
        <w:br/>
        <w:t>/*!40000 ALTER TABLE `maintenance_request` DISABLE KEYS */;</w:t>
      </w:r>
      <w:r>
        <w:br/>
        <w:t>/*!40000 ALTER TABLE `maintenance_re</w:t>
      </w:r>
      <w:r>
        <w:t>quest` ENABLE KEYS */;</w:t>
      </w:r>
      <w:r>
        <w:br/>
        <w:t>UNLOCK TABLES;</w:t>
      </w:r>
      <w:r>
        <w:br/>
        <w:t>/*!40103 SET TIME_ZONE=@OLD_TIME_ZONE */;</w:t>
      </w:r>
      <w:r>
        <w:br/>
      </w:r>
      <w:r>
        <w:br/>
        <w:t>/*!40101 SET SQL_MODE=@OLD_SQL_MODE */;</w:t>
      </w:r>
      <w:r>
        <w:br/>
        <w:t>/*!40014 SET FOREIGN_KEY_CHECKS=@OLD_FOREIGN_KEY_CHECKS */;</w:t>
      </w:r>
      <w:r>
        <w:br/>
        <w:t>/*!40014 SET UNIQUE_CHECKS=@OLD_UNIQUE_CHECKS */;</w:t>
      </w:r>
      <w:r>
        <w:br/>
        <w:t>/*!40101 SET CHARACTER_SE</w:t>
      </w:r>
      <w:r>
        <w:t>T_CLIENT=@OLD_CHARACTER_SET_CLIENT */;</w:t>
      </w:r>
      <w:r>
        <w:br/>
        <w:t>/*!40101 SET CHARACTER_SET_RESULTS=@OLD_CHARACTER_SET_RESULTS */;</w:t>
      </w:r>
      <w:r>
        <w:br/>
        <w:t>/*!40101 SET COLLATION_CONNECTION=@OLD_COLLATION_CONNECTION */;</w:t>
      </w:r>
      <w:r>
        <w:br/>
        <w:t>/*!40111 SET SQL_NOTES=@OLD_SQL_NOTES */;</w:t>
      </w:r>
      <w:r>
        <w:br/>
      </w:r>
      <w:r>
        <w:br/>
        <w:t>-- Dump completed on 2024-11-01 14:55:56</w:t>
      </w:r>
      <w:r>
        <w:br/>
      </w:r>
    </w:p>
    <w:p w14:paraId="29A4590D" w14:textId="77777777" w:rsidR="008A295D" w:rsidRDefault="0059132A">
      <w:pPr>
        <w:pStyle w:val="Heading2"/>
      </w:pPr>
      <w:r>
        <w:t>Da</w:t>
      </w:r>
      <w:r>
        <w:t>ta Population</w:t>
      </w:r>
    </w:p>
    <w:p w14:paraId="20F91E91" w14:textId="77777777" w:rsidR="008A295D" w:rsidRDefault="0059132A">
      <w:r>
        <w:t>The database was populated with initial data using the following script:</w:t>
      </w:r>
    </w:p>
    <w:p w14:paraId="10166829" w14:textId="77777777" w:rsidR="008A295D" w:rsidRDefault="0059132A">
      <w:r>
        <w:t>INSERT INTO agent (Agent_id, Firstname, Lastname, Email, Phone, Agency) VALUES</w:t>
      </w:r>
      <w:r>
        <w:br/>
        <w:t>(1, 'David', 'Kamau', 'David.Kamau@gmail.com', '0712345678', 'Kikuyu Realty Ltd'),</w:t>
      </w:r>
      <w:r>
        <w:br/>
        <w:t>(2, 'Jo</w:t>
      </w:r>
      <w:r>
        <w:t>hn', 'Mwangi', 'John.Mwangi@gmail.com', '0723456789', 'Mwangi Properties'),</w:t>
      </w:r>
      <w:r>
        <w:br/>
        <w:t>(3, 'Grace', 'Njeri', 'Grace.Njeri@gmail.com', '0734567890', 'Grace Estates'),</w:t>
      </w:r>
      <w:r>
        <w:br/>
        <w:t>(4, 'James', 'Odinga', 'James.Odinga@gmail.com', '0745678901', 'Odinga Real Estate'),</w:t>
      </w:r>
      <w:r>
        <w:br/>
        <w:t>(5, 'Rose', 'At</w:t>
      </w:r>
      <w:r>
        <w:t>ieno', 'Rose.Atiens@gmail.com', '0756789012', 'Luo Heritage Realty'),</w:t>
      </w:r>
      <w:r>
        <w:br/>
        <w:t>(6, 'Peter', 'Ngugi', 'Peter.Ngugi@gmail.com', '0767890123', 'Ngugi &amp; Sons Realty'),</w:t>
      </w:r>
      <w:r>
        <w:br/>
        <w:t>(7, 'Mary', 'Ochieng', 'Mary.Ochieng@gmail.com', '0778901234', 'Ochieng Premier Realty'),</w:t>
      </w:r>
      <w:r>
        <w:br/>
        <w:t>(8, 'Charle</w:t>
      </w:r>
      <w:r>
        <w:t>s', 'Kiptoo', 'Charles.Kiptoo@gmail.com', '0789012345', 'Kalenjin Investments'),</w:t>
      </w:r>
      <w:r>
        <w:br/>
        <w:t>(9, 'Faith', 'Salma', 'Faith.Salma@gmail.com', '0790123456', 'Coastline Properties'),</w:t>
      </w:r>
      <w:r>
        <w:br/>
        <w:t>(10, 'Charity', 'Nabwire', 'Charity.Nabwire@gmail.com', '0701234567', 'Bunyasi Estates');</w:t>
      </w:r>
      <w:r>
        <w:br/>
      </w:r>
      <w:r>
        <w:br/>
        <w:t>INSERT INTO maintenance_request (Request_id, Request_date, Description, Status, Property_id, Tenant_id) VALUES</w:t>
      </w:r>
      <w:r>
        <w:br/>
        <w:t>(1, '2024-01-15', 'Leaking faucet in the bathroom', 'Pending', 101, 1),</w:t>
      </w:r>
      <w:r>
        <w:br/>
        <w:t>(2, '2024-02-20', 'Broken window in the living room', 'Completed', 102,</w:t>
      </w:r>
      <w:r>
        <w:t xml:space="preserve"> 2),</w:t>
      </w:r>
      <w:r>
        <w:br/>
        <w:t>(3, '2024-03-10', 'Clogged sink in the kitchen', 'Pending', 103, 3),</w:t>
      </w:r>
      <w:r>
        <w:br/>
        <w:t>(4, '2024-04-01', 'Air conditioning not working', 'In Progress', 104, 4),</w:t>
      </w:r>
      <w:r>
        <w:br/>
        <w:t>(5, '2024-05-05', 'Electricity outage in the building', 'Pending', 105, 5),</w:t>
      </w:r>
      <w:r>
        <w:br/>
        <w:t>(6, '2024-06-10', 'Pest infestat</w:t>
      </w:r>
      <w:r>
        <w:t>ion in the kitchen', 'Completed', 106, 6),</w:t>
      </w:r>
      <w:r>
        <w:br/>
        <w:t>(7, '2024-07-15', 'Broken door lock', 'In Progress', 107, 7),</w:t>
      </w:r>
      <w:r>
        <w:br/>
        <w:t>(8, '2024-08-01', 'Water heater malfunctioning', 'Completed', 108, 8),</w:t>
      </w:r>
      <w:r>
        <w:br/>
        <w:t>(9, '2024-09-10', 'Faulty plumbing in the bathroom', 'Pending', 109, 9),</w:t>
      </w:r>
      <w:r>
        <w:br/>
      </w:r>
      <w:r>
        <w:lastRenderedPageBreak/>
        <w:t>(10, '2</w:t>
      </w:r>
      <w:r>
        <w:t>024-10-05', 'Damaged floor tiles', 'In Progress', 110, 10);</w:t>
      </w:r>
      <w:r>
        <w:br/>
      </w:r>
      <w:r>
        <w:br/>
        <w:t>INSERT INTO lease (Lease_id, Lease_start, Lease_end, Monthly_rent, Property_id, Tenant_id) VALUES</w:t>
      </w:r>
      <w:r>
        <w:br/>
        <w:t>(1, '2024-01-01', '2025-01-01', 50000.00, 101, 1),</w:t>
      </w:r>
      <w:r>
        <w:br/>
        <w:t>(2, '2024-02-15', '2025-02-15', 70000.00, 102,</w:t>
      </w:r>
      <w:r>
        <w:t xml:space="preserve"> 2),</w:t>
      </w:r>
      <w:r>
        <w:br/>
        <w:t>(3, '2024-03-01', '2025-03-01', 45000.00, 103, 3),</w:t>
      </w:r>
      <w:r>
        <w:br/>
        <w:t>(4, '2024-04-01', '2025-04-01', 60000.00, 104, 4),</w:t>
      </w:r>
      <w:r>
        <w:br/>
        <w:t>(5, '2024-05-10', '2025-05-10', 85000.00, 105, 5),</w:t>
      </w:r>
      <w:r>
        <w:br/>
        <w:t>(6, '2024-06-15', '2025-06-15', 30000.00, 106, 6),</w:t>
      </w:r>
      <w:r>
        <w:br/>
        <w:t xml:space="preserve">(7, '2024-07-01', '2025-07-01', 45000.00, 107, </w:t>
      </w:r>
      <w:r>
        <w:t>7),</w:t>
      </w:r>
      <w:r>
        <w:br/>
        <w:t>(8, '2024-08-20', '2025-08-20', 75000.00, 108, 8),</w:t>
      </w:r>
      <w:r>
        <w:br/>
        <w:t>(9, '2024-09-05', '2025-09-05', 120000.00, 109, 9),</w:t>
      </w:r>
      <w:r>
        <w:br/>
        <w:t>(10, '2024-10-01', '2025-10-01', 65000.00, 110, 10);</w:t>
      </w:r>
      <w:r>
        <w:br/>
      </w:r>
      <w:r>
        <w:br/>
        <w:t>INSERT INTO owner (Owner_id, Firstname, Lastname, Email, Phone_number, Agent_id) VALUES</w:t>
      </w:r>
      <w:r>
        <w:br/>
        <w:t>(1, 'Ja</w:t>
      </w:r>
      <w:r>
        <w:t>mes', 'Karanja', 'james.karanja@gmail.com', '0712345678', 1),</w:t>
      </w:r>
      <w:r>
        <w:br/>
        <w:t>(2, 'Wangari', 'Kamau', 'wangari.kamau@gmail.com', '0723456789', 2),</w:t>
      </w:r>
      <w:r>
        <w:br/>
        <w:t>(3, 'David', 'Ochieng', 'david.ochieng@gmail.com', '0734567890', 3),</w:t>
      </w:r>
      <w:r>
        <w:br/>
        <w:t>(4, 'Mary', 'Mwaniki', 'mary.mwaniki@gmail.com', '074567</w:t>
      </w:r>
      <w:r>
        <w:t>8901', 4),</w:t>
      </w:r>
      <w:r>
        <w:br/>
        <w:t>(5, 'Grace', 'Atieno', 'grace.atieno@gmail.com', '0756789012', 5),</w:t>
      </w:r>
      <w:r>
        <w:br/>
        <w:t>(6, 'Joseph', 'Mwangi', 'joseph.mwangi@gmail.com', '0767890123', 6),</w:t>
      </w:r>
      <w:r>
        <w:br/>
        <w:t>(7, 'Peter', 'Njiru', 'peter.njiru@gmail.com', '0778901234', 7),</w:t>
      </w:r>
      <w:r>
        <w:br/>
        <w:t>(8, 'Elizabeth', 'Mutiso', 'elizabeth.mutiso</w:t>
      </w:r>
      <w:r>
        <w:t>@gmail.com', '0789012345', 8),</w:t>
      </w:r>
      <w:r>
        <w:br/>
        <w:t>(9, 'Njeri', 'Gikonyo', 'njeri.gikonyo@gmail.com', '0790123456', 9),</w:t>
      </w:r>
      <w:r>
        <w:br/>
        <w:t>(10, 'John', 'Omondi', 'john.omondi@gmail.com', '0701234567', 10);</w:t>
      </w:r>
      <w:r>
        <w:br/>
      </w:r>
      <w:r>
        <w:br/>
        <w:t>INSERT INTO property (Property_id, Property_type, Address, County, City, Price_ksh, Owne</w:t>
      </w:r>
      <w:r>
        <w:t>r_id, Agent_id, Zipcode, Size_m2) VALUES</w:t>
      </w:r>
      <w:r>
        <w:br/>
        <w:t>(101, 'Apartment', '123 Riverside Drive', 'Nairobi', 'Nairobi', 50000.00, 1, 1, '00100', 120),</w:t>
      </w:r>
      <w:r>
        <w:br/>
        <w:t>(102, 'House', '456 Mountain Road', 'Nakuru', 'Nakuru', 70000.00, 2, 2, '20100', 250),</w:t>
      </w:r>
      <w:r>
        <w:br/>
        <w:t xml:space="preserve">(103, 'Apartment', '789 Lakeside </w:t>
      </w:r>
      <w:r>
        <w:t>Avenue', 'Kisumu', 'Kisumu', 45000.00, 3, 3, '40100', 100),</w:t>
      </w:r>
      <w:r>
        <w:br/>
        <w:t>(104, 'Townhouse', '101 Coastal Lane', 'Mombasa', 'Mombasa', 60000.00, 4, 4, '80100', 200),</w:t>
      </w:r>
      <w:r>
        <w:br/>
        <w:t>(105, 'Villa', '202 Beach Road', 'Kilifi', 'Kilifi', 85000.00, 5, 5, '90200', 350),</w:t>
      </w:r>
      <w:r>
        <w:br/>
        <w:t>(106, 'Studio', '303</w:t>
      </w:r>
      <w:r>
        <w:t xml:space="preserve"> High Street', 'Meru', 'Nanyuki', 30000.00, 6, 6, '60000', 50),</w:t>
      </w:r>
      <w:r>
        <w:br/>
        <w:t>(107, 'Condo', '404 Parkview Crescent', 'Machakos', 'Kangundo', 45000.00, 7, 7, '90100', 80),</w:t>
      </w:r>
      <w:r>
        <w:br/>
        <w:t>(108, 'Apartment', '505 Downtown Street', 'Nairobi', 'Nairobi', 75000.00, 8, 8, '11000', 150),</w:t>
      </w:r>
      <w:r>
        <w:br/>
        <w:t>(10</w:t>
      </w:r>
      <w:r>
        <w:t>9, 'Mansion', '606 Forest View', 'Embu', 'Kiritiri', 120000.00, 9, 9, '70000', 500),</w:t>
      </w:r>
      <w:r>
        <w:br/>
        <w:t>(110, 'Bungalow', '707 Greenfield Road', 'Nyeri', 'Nyeri', 65000.00, 10, 10, '20000', 200);</w:t>
      </w:r>
      <w:r>
        <w:br/>
      </w:r>
      <w:r>
        <w:br/>
        <w:t>INSERT INTO tenant (Tenant_id, Firstname, Lastname, Email, Phone_number, Lease</w:t>
      </w:r>
      <w:r>
        <w:t>_start, Lease_end, Property_id, Agent_id) VALUES</w:t>
      </w:r>
      <w:r>
        <w:br/>
      </w:r>
      <w:r>
        <w:lastRenderedPageBreak/>
        <w:t>(1, 'Peter', 'Njiru', 'peter.njiru@gmail.com', '0712345678', '2024-01-01', '2025-01-01', 101, 1),</w:t>
      </w:r>
      <w:r>
        <w:br/>
        <w:t>(2, 'Susan', 'Karanja', 'susan.karanja@gmail.com', '0723456789', '2024-02-15', '2025-02-15', 102, 2),</w:t>
      </w:r>
      <w:r>
        <w:br/>
        <w:t>(3, 'Jo</w:t>
      </w:r>
      <w:r>
        <w:t>hn', 'Ochieng', 'john.ochieng@gmail.com', '0734567890', '2024-03-01', '2025-03-01', 103, 3),</w:t>
      </w:r>
      <w:r>
        <w:br/>
        <w:t>(4, 'Mary', 'Omondi', 'mary.omondi@gmail.com', '0745678901', '2024-04-01', '2025-04-01', 104, 4),</w:t>
      </w:r>
      <w:r>
        <w:br/>
        <w:t>(5, 'Michael', 'Achieng', 'michael.achieng@gmail.com', '075678901</w:t>
      </w:r>
      <w:r>
        <w:t>2', '2024-05-10', '2025-05-10', 105, 5),</w:t>
      </w:r>
      <w:r>
        <w:br/>
        <w:t>(6, 'Elizabeth', 'Mutiso', 'elizabeth.mutiso@gmail.com', '0767890123', '2024-06-15', '2025-06-15', 106, 6),</w:t>
      </w:r>
      <w:r>
        <w:br/>
        <w:t>(7, 'Njeri', 'Gikonyo', 'njeri.gikonyo@gmail.com', '0778901234', '2024-07-01', '2025-07-01', 107, 7),</w:t>
      </w:r>
      <w:r>
        <w:br/>
        <w:t>(8, '</w:t>
      </w:r>
      <w:r>
        <w:t>Robert', 'Kipchirchir', 'robert.kipchirchir@gmail.com', '0789012345', '2024-08-20', '2025-08-20', 108, 8),</w:t>
      </w:r>
      <w:r>
        <w:br/>
        <w:t>(9, 'Wangari', 'Nabwire', 'wangari.nabwire@gmail.com', '0790123456', '2024-09-05', '2025-09-05', 109, 9),</w:t>
      </w:r>
      <w:r>
        <w:br/>
        <w:t>(10, 'James', 'Wekesa', 'james.wekesa@gmail</w:t>
      </w:r>
      <w:r>
        <w:t>.com', '0701234567', '2024-10-01', '2025-10-01', 110, 10);</w:t>
      </w:r>
      <w:r>
        <w:br/>
      </w:r>
      <w:r>
        <w:br/>
      </w:r>
      <w:r>
        <w:br/>
        <w:t>INSERT INTO payment (Payment_id, Payment_date, Amount_paid, Payment_method, Lease_id) VALUES</w:t>
      </w:r>
      <w:r>
        <w:br/>
        <w:t>(1, '2024-01-10', 50000.00, 'Bank Transfer', 1),</w:t>
      </w:r>
      <w:r>
        <w:br/>
        <w:t>(2, '2024-02-18', 70000.00, 'Mobile Payment', 2),</w:t>
      </w:r>
      <w:r>
        <w:br/>
        <w:t>(3,</w:t>
      </w:r>
      <w:r>
        <w:t xml:space="preserve"> '2024-03-05', 45000.00, 'Cash', 3),</w:t>
      </w:r>
      <w:r>
        <w:br/>
        <w:t>(4, '2024-04-10', 60000.00, 'Cheque', 4),</w:t>
      </w:r>
      <w:r>
        <w:br/>
        <w:t>(5, '2024-05-15', 85000.00, 'Bank Transfer', 5),</w:t>
      </w:r>
      <w:r>
        <w:br/>
        <w:t>(6, '2024-06-20', 30000.00, 'Mobile Payment', 6),</w:t>
      </w:r>
      <w:r>
        <w:br/>
        <w:t>(7, '2024-07-05', 45000.00, 'Cash', 7),</w:t>
      </w:r>
      <w:r>
        <w:br/>
        <w:t xml:space="preserve">(8, '2024-08-15', 75000.00, 'Cheque', </w:t>
      </w:r>
      <w:r>
        <w:t>8),</w:t>
      </w:r>
      <w:r>
        <w:br/>
        <w:t>(9, '2024-09-12', 120000.00, 'Bank Transfer', 9),</w:t>
      </w:r>
      <w:r>
        <w:br/>
        <w:t>(10, '2024-10-01', 65000.00, 'Mobile Payment', 10);</w:t>
      </w:r>
      <w:r>
        <w:br/>
      </w:r>
    </w:p>
    <w:p w14:paraId="46A6AB4F" w14:textId="77777777" w:rsidR="008A295D" w:rsidRDefault="0059132A">
      <w:pPr>
        <w:pStyle w:val="Heading2"/>
      </w:pPr>
      <w:r>
        <w:t>CRUD Operations</w:t>
      </w:r>
    </w:p>
    <w:p w14:paraId="0306DB4E" w14:textId="77777777" w:rsidR="008A295D" w:rsidRDefault="0059132A">
      <w:r>
        <w:t>The database supports the following Create, Read, Update, and Delete operations:</w:t>
      </w:r>
    </w:p>
    <w:p w14:paraId="3917FE80" w14:textId="77777777" w:rsidR="008A295D" w:rsidRDefault="0059132A">
      <w:r>
        <w:t>DELETE FROM `tenant` WHERE `Tenant_id` = 1;</w:t>
      </w:r>
      <w:r>
        <w:br/>
      </w:r>
      <w:r>
        <w:br/>
        <w:t>-- To s</w:t>
      </w:r>
      <w:r>
        <w:t>elect all properties that belong to a specific owner</w:t>
      </w:r>
      <w:r>
        <w:br/>
      </w:r>
      <w:r>
        <w:br/>
        <w:t>SELECT p.Property_id, p.Property_type, p.Address, p.County, p.City, p.Price_ksh, p.Size_m2</w:t>
      </w:r>
      <w:r>
        <w:br/>
      </w:r>
      <w:r>
        <w:lastRenderedPageBreak/>
        <w:t>FROM property p</w:t>
      </w:r>
      <w:r>
        <w:br/>
        <w:t>JOIN owner o ON p.Owner_id = o.Owner_id</w:t>
      </w:r>
      <w:r>
        <w:br/>
        <w:t>WHERE o.Owner_id = 3;</w:t>
      </w:r>
      <w:r>
        <w:br/>
      </w:r>
      <w:r>
        <w:br/>
        <w:t>-- To fetch all the paymets that</w:t>
      </w:r>
      <w:r>
        <w:t xml:space="preserve"> have been made towards a specific lease</w:t>
      </w:r>
      <w:r>
        <w:br/>
      </w:r>
      <w:r>
        <w:br/>
        <w:t>SELECT p.Payment_id, p.Payment_date, p.Amount_paid, p.Payment_method</w:t>
      </w:r>
      <w:r>
        <w:br/>
        <w:t>FROM payment p</w:t>
      </w:r>
      <w:r>
        <w:br/>
        <w:t>JOIN lease l ON p.Lease_id = l.Lease_id</w:t>
      </w:r>
      <w:r>
        <w:br/>
        <w:t>WHERE l.Lease_id = 6;</w:t>
      </w:r>
      <w:r>
        <w:br/>
      </w:r>
      <w:r>
        <w:br/>
        <w:t>-- To get all the maintentance requests for a particular property</w:t>
      </w:r>
      <w:r>
        <w:br/>
      </w:r>
      <w:r>
        <w:br/>
      </w:r>
      <w:r>
        <w:t>SELECT mr.Request_id, mr.Request_date, mr.Description, mr.Status</w:t>
      </w:r>
      <w:r>
        <w:br/>
        <w:t>FROM maintenance_request mr</w:t>
      </w:r>
      <w:r>
        <w:br/>
        <w:t>JOIN property p ON mr.Property_id = p.Property_id</w:t>
      </w:r>
      <w:r>
        <w:br/>
        <w:t>WHERE p.Property_id = 107;</w:t>
      </w:r>
      <w:r>
        <w:br/>
      </w:r>
      <w:r>
        <w:br/>
        <w:t>-- To show the agents and the tenants each caters to</w:t>
      </w:r>
      <w:r>
        <w:br/>
      </w:r>
      <w:r>
        <w:br/>
        <w:t xml:space="preserve">SELECT a.Agent_id, a.Firstname </w:t>
      </w:r>
      <w:r>
        <w:t>AS Agent_Firstname, a.Lastname AS Agent_Lastname,</w:t>
      </w:r>
      <w:r>
        <w:br/>
        <w:t xml:space="preserve">       t.Tenant_id, t.Firstname AS Tenant_Firstname, t.Lastname AS Tenant_Lastname, t.Email AS Tenant_Email</w:t>
      </w:r>
      <w:r>
        <w:br/>
        <w:t>FROM agent a</w:t>
      </w:r>
      <w:r>
        <w:br/>
        <w:t>JOIN property p ON a.Agent_id = p.Agent_id</w:t>
      </w:r>
      <w:r>
        <w:br/>
        <w:t>JOIN lease l ON p.Property_id = l.Property</w:t>
      </w:r>
      <w:r>
        <w:t>_id</w:t>
      </w:r>
      <w:r>
        <w:br/>
        <w:t>JOIN tenant t ON l.Tenant_id = t.Tenant_id;</w:t>
      </w:r>
      <w:r>
        <w:br/>
      </w:r>
      <w:r>
        <w:br/>
        <w:t>-- To update a tenants information</w:t>
      </w:r>
      <w:r>
        <w:br/>
      </w:r>
      <w:r>
        <w:br/>
        <w:t>UPDATE `tenant` SET `Phone_number` = '0723456789' WHERE `Tenant_id` = 1;</w:t>
      </w:r>
      <w:r>
        <w:br/>
      </w:r>
      <w:r>
        <w:br/>
        <w:t>-- To update the status of a maintenance request</w:t>
      </w:r>
      <w:r>
        <w:br/>
      </w:r>
      <w:r>
        <w:br/>
        <w:t>UPDATE maintenance_request</w:t>
      </w:r>
      <w:r>
        <w:br/>
        <w:t>SET Status = 'Comple</w:t>
      </w:r>
      <w:r>
        <w:t>ted'</w:t>
      </w:r>
      <w:r>
        <w:br/>
        <w:t>WHERE Request_id = 3;</w:t>
      </w:r>
      <w:r>
        <w:br/>
      </w:r>
      <w:r>
        <w:br/>
        <w:t>-- To update the monthly rent on a lease</w:t>
      </w:r>
      <w:r>
        <w:br/>
      </w:r>
      <w:r>
        <w:br/>
        <w:t>UPDATE lease</w:t>
      </w:r>
      <w:r>
        <w:br/>
        <w:t>SET Monthly_rent = 70000.00</w:t>
      </w:r>
      <w:r>
        <w:br/>
        <w:t>WHERE Lease_id = 4;</w:t>
      </w:r>
      <w:r>
        <w:br/>
      </w:r>
      <w:r>
        <w:lastRenderedPageBreak/>
        <w:br/>
        <w:t xml:space="preserve">-- To update a property if an agent is reassigned </w:t>
      </w:r>
      <w:r>
        <w:br/>
      </w:r>
      <w:r>
        <w:br/>
        <w:t>UPDATE property</w:t>
      </w:r>
      <w:r>
        <w:br/>
        <w:t>SET Agent_id = 2</w:t>
      </w:r>
      <w:r>
        <w:br/>
        <w:t>WHERE Property_id = 101;</w:t>
      </w:r>
      <w:r>
        <w:br/>
      </w:r>
      <w:r>
        <w:br/>
      </w:r>
      <w:r>
        <w:br/>
      </w:r>
      <w:r>
        <w:br/>
        <w:t>-- DELETE E</w:t>
      </w:r>
      <w:r>
        <w:t>xample --</w:t>
      </w:r>
      <w:r>
        <w:br/>
        <w:t>DELETE FROM `tenant` WHERE `Tenant_id` = 1;</w:t>
      </w:r>
      <w:r>
        <w:br/>
      </w:r>
      <w:r>
        <w:br/>
      </w:r>
      <w:r>
        <w:br/>
        <w:t>-- UPDATE Examples --</w:t>
      </w:r>
      <w:r>
        <w:br/>
        <w:t>-- To update a tenants information</w:t>
      </w:r>
      <w:r>
        <w:br/>
      </w:r>
      <w:r>
        <w:br/>
        <w:t>UPDATE `tenant` SET `Phone_number` = '0723456789' WHERE `Tenant_id` = 1;</w:t>
      </w:r>
      <w:r>
        <w:br/>
      </w:r>
      <w:r>
        <w:br/>
        <w:t>-- To update the status of a maintenance request</w:t>
      </w:r>
      <w:r>
        <w:br/>
      </w:r>
      <w:r>
        <w:br/>
        <w:t>UPDATE maintenance</w:t>
      </w:r>
      <w:r>
        <w:t>_request</w:t>
      </w:r>
      <w:r>
        <w:br/>
        <w:t>SET Status = 'Completed'</w:t>
      </w:r>
      <w:r>
        <w:br/>
        <w:t>WHERE Request_id = 3;</w:t>
      </w:r>
      <w:r>
        <w:br/>
      </w:r>
      <w:r>
        <w:br/>
        <w:t>-- To update the monthly rent on a lease</w:t>
      </w:r>
      <w:r>
        <w:br/>
      </w:r>
      <w:r>
        <w:br/>
        <w:t>UPDATE lease</w:t>
      </w:r>
      <w:r>
        <w:br/>
        <w:t>SET Monthly_rent = 70000.00</w:t>
      </w:r>
      <w:r>
        <w:br/>
        <w:t>WHERE Lease_id = 4;</w:t>
      </w:r>
      <w:r>
        <w:br/>
      </w:r>
      <w:r>
        <w:br/>
        <w:t xml:space="preserve">-- To update a property if an agent is reassigned </w:t>
      </w:r>
      <w:r>
        <w:br/>
      </w:r>
      <w:r>
        <w:br/>
        <w:t>UPDATE property</w:t>
      </w:r>
      <w:r>
        <w:br/>
        <w:t>SET Agent_id = 2</w:t>
      </w:r>
      <w:r>
        <w:br/>
        <w:t>WHERE Prop</w:t>
      </w:r>
      <w:r>
        <w:t>erty_id = 101;</w:t>
      </w:r>
      <w:r>
        <w:br/>
      </w:r>
      <w:r>
        <w:br/>
      </w:r>
    </w:p>
    <w:p w14:paraId="688B530F" w14:textId="77777777" w:rsidR="008A295D" w:rsidRDefault="0059132A">
      <w:pPr>
        <w:pStyle w:val="Heading2"/>
      </w:pPr>
      <w:r>
        <w:t>Joins</w:t>
      </w:r>
    </w:p>
    <w:p w14:paraId="43FE6022" w14:textId="77777777" w:rsidR="008A295D" w:rsidRDefault="0059132A">
      <w:r>
        <w:t>Complex relationships between tables were queried using JOIN operations. Below is an example:</w:t>
      </w:r>
    </w:p>
    <w:p w14:paraId="10BAD198" w14:textId="77777777" w:rsidR="008A295D" w:rsidRDefault="0059132A">
      <w:r>
        <w:t>-- To get the details of a tenant, the property they're renting and the amount they paid for the lease</w:t>
      </w:r>
      <w:r>
        <w:br/>
      </w:r>
      <w:r>
        <w:lastRenderedPageBreak/>
        <w:br/>
        <w:t>SELECT tenant.Firstname, tenant.Las</w:t>
      </w:r>
      <w:r>
        <w:t>tname, property.Address, payment.Amount_paid</w:t>
      </w:r>
      <w:r>
        <w:br/>
        <w:t>FROM tenant</w:t>
      </w:r>
      <w:r>
        <w:br/>
        <w:t>JOIN lease ON tenant.Tenant_id = lease.Tenant_id</w:t>
      </w:r>
      <w:r>
        <w:br/>
        <w:t>JOIN payment ON lease.Lease_id = payment.Lease_id</w:t>
      </w:r>
      <w:r>
        <w:br/>
        <w:t>JOIN property ON lease.Property_id = property.Property_id</w:t>
      </w:r>
      <w:r>
        <w:br/>
        <w:t>WHERE tenant.Tenant_id = 1;</w:t>
      </w:r>
      <w:r>
        <w:br/>
      </w:r>
      <w:r>
        <w:br/>
        <w:t>-- To fetch a</w:t>
      </w:r>
      <w:r>
        <w:t>ll properties, their owners and the agents that manage those properties using INNER JOIN</w:t>
      </w:r>
      <w:r>
        <w:br/>
      </w:r>
      <w:r>
        <w:br/>
        <w:t xml:space="preserve">SELECT p.Property_id, p.Property_type, p.Address, p.City, o.Owner_id, o.Firstname AS Owner_Firstname, </w:t>
      </w:r>
      <w:r>
        <w:br/>
        <w:t xml:space="preserve">       o.Lastname AS Owner_Lastname, a.Agent_id, a.Firstname AS</w:t>
      </w:r>
      <w:r>
        <w:t xml:space="preserve"> Agent_Firstname, a.Lastname AS Agent_Lastname</w:t>
      </w:r>
      <w:r>
        <w:br/>
        <w:t>FROM property p</w:t>
      </w:r>
      <w:r>
        <w:br/>
        <w:t>INNER JOIN owner o ON p.Owner_id = o.Owner_id</w:t>
      </w:r>
      <w:r>
        <w:br/>
        <w:t>INNER JOIN agent a ON p.Agent_id = a.Agent_id;</w:t>
      </w:r>
      <w:r>
        <w:br/>
      </w:r>
      <w:r>
        <w:br/>
        <w:t>-- To fetch all properties, their owners and the agents that manage those properties using OUTER JO</w:t>
      </w:r>
      <w:r>
        <w:t>IN</w:t>
      </w:r>
      <w:r>
        <w:br/>
        <w:t xml:space="preserve">SELECT p.Property_id, p.Property_type, p.Address, p.City, o.Owner_id, o.Firstname AS Owner_Firstname, </w:t>
      </w:r>
      <w:r>
        <w:br/>
        <w:t xml:space="preserve">       o.Lastname AS Owner_Lastname, a.Agent_id, a.Firstname AS Agent_Firstname, a.Lastname AS Agent_Lastname</w:t>
      </w:r>
      <w:r>
        <w:br/>
        <w:t>FROM property p</w:t>
      </w:r>
      <w:r>
        <w:br/>
        <w:t>LEFT JOIN owner o ON p.O</w:t>
      </w:r>
      <w:r>
        <w:t>wner_id = o.Owner_id</w:t>
      </w:r>
      <w:r>
        <w:br/>
        <w:t>LEFT JOIN agent a ON p.Agent_id = a.Agent_id;</w:t>
      </w:r>
      <w:r>
        <w:br/>
      </w:r>
      <w:r>
        <w:br/>
        <w:t>-- To fetch data for tenants, their leases and respective payments</w:t>
      </w:r>
      <w:r>
        <w:br/>
      </w:r>
      <w:r>
        <w:br/>
        <w:t xml:space="preserve">SELECT l.Lease_id, t.Tenant_id, t.Firstname AS Tenant_Firstname, t.Lastname AS Tenant_Lastname, </w:t>
      </w:r>
      <w:r>
        <w:br/>
        <w:t xml:space="preserve">       l.Lease_start, l</w:t>
      </w:r>
      <w:r>
        <w:t>.Lease_end, p.Payment_id, p.Payment_date, p.Amount_paid</w:t>
      </w:r>
      <w:r>
        <w:br/>
        <w:t>FROM lease l</w:t>
      </w:r>
      <w:r>
        <w:br/>
        <w:t>JOIN tenant t ON l.Tenant_id = t.Tenant_id</w:t>
      </w:r>
      <w:r>
        <w:br/>
        <w:t>JOIN payment p ON l.Lease_id = p.Lease_id;</w:t>
      </w:r>
      <w:r>
        <w:br/>
      </w:r>
      <w:r>
        <w:br/>
      </w:r>
      <w:r>
        <w:br/>
      </w:r>
      <w:r>
        <w:br/>
      </w:r>
    </w:p>
    <w:p w14:paraId="6A077481" w14:textId="77777777" w:rsidR="008A295D" w:rsidRDefault="0059132A">
      <w:pPr>
        <w:pStyle w:val="Heading2"/>
      </w:pPr>
      <w:r>
        <w:lastRenderedPageBreak/>
        <w:t>Subqueries</w:t>
      </w:r>
    </w:p>
    <w:p w14:paraId="3B0D7339" w14:textId="77777777" w:rsidR="008A295D" w:rsidRDefault="0059132A">
      <w:r>
        <w:t>Subqueries were utilized for advanced data retrieval. Below is an example:</w:t>
      </w:r>
    </w:p>
    <w:p w14:paraId="0E0A1CF0" w14:textId="77777777" w:rsidR="008A295D" w:rsidRDefault="0059132A">
      <w:r>
        <w:t>SELECT Firs</w:t>
      </w:r>
      <w:r>
        <w:t>tname, Lastname FROM tenant WHERE Tenant_id IN (SELECT Tenant_id FROM lease WHERE Property_id = 1);</w:t>
      </w:r>
      <w:r>
        <w:br/>
      </w:r>
    </w:p>
    <w:p w14:paraId="3504E4C0" w14:textId="77777777" w:rsidR="008A295D" w:rsidRDefault="0059132A">
      <w:pPr>
        <w:pStyle w:val="Heading2"/>
      </w:pPr>
      <w:r>
        <w:t>Aggregations</w:t>
      </w:r>
    </w:p>
    <w:p w14:paraId="17C8711F" w14:textId="77777777" w:rsidR="008A295D" w:rsidRDefault="0059132A">
      <w:r>
        <w:t>Aggregations were performed to summarize data, such as calculating totals. Below is an example:</w:t>
      </w:r>
    </w:p>
    <w:p w14:paraId="7FA85DCB" w14:textId="77777777" w:rsidR="008A295D" w:rsidRDefault="0059132A">
      <w:r>
        <w:t>-- To calculate the total number of leases eac</w:t>
      </w:r>
      <w:r>
        <w:t>h agent manages</w:t>
      </w:r>
      <w:r>
        <w:br/>
      </w:r>
      <w:r>
        <w:br/>
        <w:t>SELECT Agent_id, COUNT(*) AS Total_Leases FROM lease GROUP BY Agent_id;</w:t>
      </w:r>
      <w:r>
        <w:br/>
      </w:r>
      <w:r>
        <w:br/>
        <w:t>-- To show the total revenue generated by an agent</w:t>
      </w:r>
      <w:r>
        <w:br/>
      </w:r>
      <w:r>
        <w:br/>
        <w:t xml:space="preserve">SELECT a.Agent_id, a.Firstname AS Agent_Firstname, a.Lastname AS Agent_Lastname, </w:t>
      </w:r>
      <w:r>
        <w:br/>
        <w:t xml:space="preserve">       SUM(p.Amount_paid) AS Tot</w:t>
      </w:r>
      <w:r>
        <w:t>al_Revenue</w:t>
      </w:r>
      <w:r>
        <w:br/>
        <w:t>FROM agent a</w:t>
      </w:r>
      <w:r>
        <w:br/>
        <w:t>JOIN property p ON a.Agent_id = p.Agent_id</w:t>
      </w:r>
      <w:r>
        <w:br/>
        <w:t>JOIN lease l ON p.Property_id = l.Property_id</w:t>
      </w:r>
      <w:r>
        <w:br/>
        <w:t>JOIN payment p ON l.Lease_id = p.Lease_id</w:t>
      </w:r>
      <w:r>
        <w:br/>
        <w:t>GROUP BY a.Agent_id;</w:t>
      </w:r>
      <w:r>
        <w:br/>
      </w:r>
      <w:r>
        <w:br/>
        <w:t>-- To show the average monthly rent for the properties in a specific area</w:t>
      </w:r>
      <w:r>
        <w:br/>
      </w:r>
      <w:r>
        <w:br/>
        <w:t>SELE</w:t>
      </w:r>
      <w:r>
        <w:t>CT AVG(p.Price_ksh) AS Avg_Monthly_Rent</w:t>
      </w:r>
      <w:r>
        <w:br/>
        <w:t>FROM property p</w:t>
      </w:r>
      <w:r>
        <w:br/>
        <w:t>WHERE p.City = 'Nairobi';</w:t>
      </w:r>
    </w:p>
    <w:p w14:paraId="7923230A" w14:textId="77777777" w:rsidR="008A295D" w:rsidRDefault="0059132A">
      <w:pPr>
        <w:pStyle w:val="Heading2"/>
      </w:pPr>
      <w:r>
        <w:t>Conclusion</w:t>
      </w:r>
    </w:p>
    <w:p w14:paraId="54041EDB" w14:textId="77777777" w:rsidR="008A295D" w:rsidRDefault="0059132A">
      <w:r>
        <w:t xml:space="preserve">The Real Estate Management System provides a comprehensive way to manage data related to properties, tenants, payments, and leases. Using advanced SQL </w:t>
      </w:r>
      <w:r>
        <w:t>queries, the database ensures scalability and reliability for real estate management.</w:t>
      </w:r>
    </w:p>
    <w:sectPr w:rsidR="008A29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132A"/>
    <w:rsid w:val="008A29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D44788"/>
  <w14:defaultImageDpi w14:val="300"/>
  <w15:docId w15:val="{5AED7941-93FF-40A0-8536-88BFF31E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4748</Words>
  <Characters>27065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Brayan Mwangi</cp:lastModifiedBy>
  <cp:revision>2</cp:revision>
  <dcterms:created xsi:type="dcterms:W3CDTF">2024-11-19T09:03:00Z</dcterms:created>
  <dcterms:modified xsi:type="dcterms:W3CDTF">2024-11-19T09:03:00Z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-798909446</vt:i4>
  </property>
</Properties>
</file>